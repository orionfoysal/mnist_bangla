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"নরসিংদীতে গৃহবধূর মাথার চুল ও ভ্রু কেটে দেওয়ার পর সিগারেটের আগুনে ঝলসে দেওয়ার ঘটনায় নির্যাতনের শিকার সুমির শ্বশুরকে গ্রেফতার করেছে পুলিশ। নিজ বাড়ি থেকে গতকাল ভোররাতে তাকে গ্রেফতার করা হয়। রায়পুরা থানার ওসি দেলোয়ার হোসেন জানান, বাকি আসামিদের ধরতে অভিযান চলছে। স্বজনরা জানান, বিয়ের কিছু দিন পর থেকে সুমির স্বামী কবির তাদের মেয়েকে যৌতুকের জন্য চাপ দিতে থাকে। যৌতুক দিতে অস্বীকার করলেই তার ওপর নেমে আসে নির্যাতন।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