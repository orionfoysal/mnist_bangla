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0121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"আঠারোতম এশিয়ান হ্যান্ডবল চ্যাম্পিয়নশিপে বাংলাদেশ সুবিধা করতে পারেনি। গতকাল দক্ষিণ কোরিয়ার সোয়ানে অনুষ্ঠিত ম্যাচে স্বাগতিকদের কাছে ৪৬-২০ গোলে হেরে যায় বাংলাদেশ।  প্রথমার্ধে দক্ষিণ কোরিয়া ২১-৮ গোলে এগিয়ে ছিল। শক্তিশালী কোরিয়ার পক্ষে সিমজিকভ ৮, হামিম হো উল্লেখ করার মতো ৭ গোল করেন। বাংলাদেশের পক্ষে মেহেদি হাসান, মাহবুব, সোহাগ ৪টি করে গোল করেন।"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