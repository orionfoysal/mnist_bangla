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0547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পাকিস্তানের বেলুচিস্তান প্রদেশের নতুন মুখ্যমন্ত্রী নির্বাচিত হয়েছেন পিএমএল-কিউ দলের নেতা আবদুল কুদ্দুস বিজেনজো। গত চার বছরে তিনি হচ্ছেন প্রদেশটির তৃতীয় মুখ্যমন্ত্রী। নওয়াব সানাউল্লাহ খান জাহরি গত সপ্তাহে মুখ্যমন্ত্রীর পদ থেকে পদত্যাগ করেন। এরপরই থেকেই এ পদটি খালি ছিল।  নতুন মুখ্যমন্ত্রী নির্বাচনের লক্ষ্যে গতকাল প্রাদেশিক পরিষদের এক অধিবেশনে ভোটাভুটি হয়।"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