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"ঝিনাইদহের মহেশপুরে বাসযাত্রীর কাছ থেকে লুট হওয়া ১২ কেজি সোনার তিন কেজি উদ্ধার দেখানো হয়েছে। একই সঙ্গে সোনা ডাকাতির মামলাটি হস্তান্তর করা হয়েছে ডিবিতে। শোকজ করা হয়েছে আগের তদন্ত কর্মকর্তা এসআই আলিমুজ্জামানকে। পুলিশ সূত্র জানায়, ২৪ জানুয়ারি মামলাটি ঝিনাইদহ পুলিশ সুপারের নির্দেশে ডিবিতে হস্তান্তর করা হয়। ডিবির ওসি জাহাঙ্গীর আলম তদন্তভার গ্রহণ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