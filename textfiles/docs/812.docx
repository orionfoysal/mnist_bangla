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"আজকে আমার একজন সহকর্মী তার স্মার্টফোনে আমাকে একটা ভিডিও দেখিয়েছে। আমি আমার জীবনে এর চেয়ে হৃদয়বিদারক কোনো ভিডিও দেখেছি বলে মনে করতে পারি না। ভিডিওটি একজন এসএসসি পরীক্ষার্থীর। ছেলেটি অত্যন্ত ক্ষুব্ধ হয়ে বলছে, সে ফাঁস হওয়া প্রশ্ন দিয়ে পরীক্ষা দিয়েছে, প্রশ্নের সঙ্গে সঙ্গে প্রশ্নের উত্তরও সে পেয়ে গেছে। কিন্তু সেই উত্তরে বেশ  কয়েকটা ভুল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