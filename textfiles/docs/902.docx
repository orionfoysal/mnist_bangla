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0902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স্প্যানিশ লা লিগার ম্যাচ দিয়ে আবারও জয়ে ফিরল জিনেদিন জিদানের শিষ্যরা। শনিবার ভ্যালেন্সিয়ার মাঠে ৪-১ গোলের দারুণ জয় পেয়েছে রিয়াল মাদ্রিদ। ক্রিস্টিয়ানো রোনালদো দুটি এবং মার্সেলো ভিয়েরা ও টনি ক্রুজ একটি করে গোল করেছেন দলের পক্ষে। এই জয়ে ২০ ম্যাচে ৩৮ পয়েন্ট সংগ্রহ করে চারেই থাকল লস ব্ল্যাঙ্কোসরা। ২১ ম্যাচে ৪০ পয়েন্ট নিয়ে ভ্যালেন্সিয়া আছে তিন নম্বরে।"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