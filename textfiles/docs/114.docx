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"সৌদি আরব সফরে গতকাল দেশটির যুবরাজ মুহাম্মদ বিন সালমানের সঙ্গে মদিনায় সাক্ষাৎ করেছেন পাকিস্তানের সাবেক প্রধানমন্ত্রী নওয়াজ শরিফ। তবে বৈঠকে কী নিয়ে আলোচনা হয়েছে এ ব্যাপারে কিছুই জানা যায়নি। নওয়াজের মেয়ে মরিয়ম এক টুইট বার্তায় এ সাক্ষাতের কথা নিশ্চিত করেছেন।গত শনিবার আকস্মিক সফরে সৌদি আরব যান নওয়াজ। তার এ সফর ঘিরে পাকিস্তানের রাজনৈতিক অঙ্গনে নানামখী গুজব শুরু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