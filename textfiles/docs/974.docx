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0974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নিষিদ্ধ জঙ্গি সংগঠন জামা’আতুল মুজাহিদিন বাংলাদেশ (জেএমবি) এবার তাদের নতুন সংগঠন খুলেছে ভারতে। বাংলাদেশের মোস্ট ওয়ান্টেড দুই জঙ্গি সালাউদ্দিন সালেহ ওরফে সান্নি ও জাহিদুল ইসলাম ওরফে বোমারু মিজান ভারতে তাদের এই জঙ্গি ইউনিটটি প্রতিষ্ঠা করেছেন। নতুন এ সংগঠনের নামকরণ করা হয়েছে জামা’আতুল মুজাহিদিন ইন্ডিয়া (জেএমআই)। জঙ্গি সংগঠনটির মিডিয়া উইং শাহম্-আল-হিন্দে দেওয়া একটি সাক্ষাৎকারে সালাউদ্দিন নিজেকে জেএমবির আমির (প্রধান) বলে বর্ণনা করেছেন।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