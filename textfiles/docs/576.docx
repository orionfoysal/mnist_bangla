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"এবার মার্কিন প্রেসিডেন্ট ডোনাল্ড ট্রাম্প ও কেন্দ্রীয় তদন্ত সংস্থা এফবিআইর পরিচালক ক্রিস্টোফার রের মধ্যে দ্বন্দ্ব প্রকাশ্যে এলো। ট্রাম্প প্রশাসনের অভিযোগ, এফবিআই ট্রাম্পবিরোধী পক্ষপাতমূলক কর্মকাণ্ডে জড়িত। এর প্রমাণস্বরূপ কিছু গোপন নথি প্রকাশের ঘোষণা দিয়েছে রিপাবলিকান পার্টি। যে নথিটি তৈরি করেছেন ক্যালিফোর্নিয়ার রিপাবলিকান কংগ্রেসম্যান ডেভিন নানস। তাতে কীভাবে গোয়েন্দারা নজরদারি বা সার্ভিল্যান্স করেন তা নিয়ে বর্ণনা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