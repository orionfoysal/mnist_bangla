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কলকাতার নায়ক জিৎ আর বাংলাদেশের নায়িকা নুসরাত ফারিয়া অভিনীত  ‘ইন্সপেক্টর নটি কে’ ছবিটি মুক্তি পেয়েছে গতকাল। ঢাকার জাজ মাল্টিমিডিয়া ও কলকাতার জিৎ ফিল্মস প্রযোজিত রোমান্টিক-কমেডি ঘরানার এ ছবিটি পরিচালনা করেছেন ঢাকার আবদুল আজিজ ও কলকাতার অশোক পতি। দুই যমজ পুলিশের ভালোবাসার গল্পে নির্মিত এই ছবিতে একজন মানুষের সংগ্রামের কথা বলা হয়েছে। ছবিতে নটি কের চরিত্রে দেখা যাবে জিেক। নুসরাতও আছেন তামিল পুলিশ কর্মকর্তার ভূমিকায়।"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