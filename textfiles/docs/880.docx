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xml:space="preserve">রোগীকে সচেতন রেখে এ্যাপোলো হসপিটালসে জটিল ব্রেন সার্জারি সফলভাবে সম্পন্ন হয়েছে। এই সার্জারির সময় রোগী সজাগ থেকে হাত-পা নাড়াতে পারেন এবং কথাও বলতে পারেন। রোগীকে অজ্ঞান না করে সার্জারি করায় এটাকে আওয়েক ব্রেন সার্জারি বলেন চিকিৎসকরা। রাজধানীর এ্যাপোলো হসপিটালসের নিউরোসার্জারি বিশেষজ্ঞ ডা. মো. আলী উজ্জামান জোয়ার্দ্দার এবং নিউরো এনেসথেসিয়া বিশেষজ্ঞ ডা. জাহিদ হোসেনের নেতৃত্বে এই সার্জারি সম্পন্ন হয়।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