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0386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চেয়ারপারসন বেগম খালেদা জিয়া কারান্তরীণ হওয়ার পর আওয়ামী লীগে স্বস্তি তৈরি হয়েছে। দলের নেতা-কর্মীরা ক্ষমতার ধারাবাহিকতার জন্য আরও নতুন গতিতে কাজ শুরুর প্রস্তুতি নিচ্ছে। একই সঙ্গে সারা দেশে বিএনপির বিরুদ্ধে তাদের শক্ত অবস্থানের কথাও জানান দিচ্ছে। অন্যদিকে পুরো বিষয়টিকে রাজনৈতিক কৌশল হিসেবে নিয়েছে বিএনপি। কারাগারে যাওয়ার আগে খালেদা জিয়া দলের নেতা-কর্মীদের নতুন নির্দেশনা দিয়েছেন।"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