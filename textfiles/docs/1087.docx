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"ওরা তিনজন। রাতের আঁধারে মিশে আছে। নিজেদের মধ্যে ফিসফিস করে কথা বলছে। এমন সময় ডালিম খবর নিয়ে এলো। সব রেডি থাক।"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