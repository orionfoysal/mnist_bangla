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0351</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"রাজধানীর রামপুরা থানা এলাকার একটি বাসা থেকে বেলা বশ্য নামে লাইবেরিয়ার এক নাগরিকের লাশ উদ্ধার করেছে পুলিশ। গত বুধবার দিবাগত রাতে হাতিরঝিল লাগোয়া মহানগর প্রজেক্টের ডি ব্লকের তিন নম্বর রোডের ৬১ নম্বর এস এম ভবনের নিচ তলার বাসায় তার লাশ পাওয়া যায়। তিনি চট্টগ্রাম মোহামেডানের ফুটবলার ছিলেন।রামপুরা থানার ভারপ্রাপ্ত কর্মকর্তা (ওসি) প্রলয় কুমার সাহা বলেন, ধারণা করা হচ্ছে ‘স্ট্রোকের’ কারণে তার মৃত্যু হয়েছে। তার মৃত্যুর অন্য কোনো কারণও থাকতে পরে।"</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