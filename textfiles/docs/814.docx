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0814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"হলিউড মুঘল হারভে উইন্সটেনের বিরুদ্ধে যৌন নির্যাতনের অভিযোগের শেষ নেই। তার বিরুদ্ধে হলিউডের নামি-দামি, সুপরিচিত নায়িকারা এন্তার যৌন হয়রানির অভিযোগ করেছেন। এদের মধ্যে রয়েছেন অ্যানজেলিনা জোলি, গোয়াইন পালট্রো, সালমা হায়েক, রিচ উইদারস্পুনের মতো নায়িকারা। আর উইন্সটেনের এই লালসা থেকে স্টাফদের সুরক্ষা দিতে ব্যর্থ হওয়ার কারণে উইন্সটেন কোম্পানির বিরুদ্ধে মামলা করেছেন নিউইয়র্ক প্রসিকিউটররা।     এতে দাবি করা হয়েছে, ওই কোম্পানিতে কর্মরত নারীদের নানাভাবে যৌন হয়রানি করেছেন হারভে উইন্সটেন।"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