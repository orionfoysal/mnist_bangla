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"দুর্নীতির দায়ে বিএনপি চেয়ারপারসন বেগম খালেদা জিয়ার রায়ের প্রতিবাদে কোনো লোক মাঠে নামেনি বলে দাবি করেছেন নৌপরিবহন মন্ত্রী শাজাহান খান। তিনি গতকাল সকালে মাদারীপুরে একটি অনুষ্ঠানে প্রধান অতিথির বক্তব্যে একথা বলেন।মন্ত্রী বলেন, বিএনপি তাদের নেত্রীকে বাঁচাতে হাই কোর্টে আপিল করতে পারেন। কিন্তু বিগত দিনে দেখেছি, হাই কোর্ট অনেক সময় দুর্নীতির জন্য সাজা বাড়িয়েছে। তার আপিলে সাজা বাড়তেও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