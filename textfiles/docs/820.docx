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0820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"খালেদা জিয়ার মামলার রায় নিয়ে জনগণের মাঝে উৎকণ্ঠা, আতঙ্ক ছিল তার প্রভাব পড়েছিল গ্রন্থমেলার সোহরাওয়ার্দী উদ্যান ও বাংলা একাডেমি প্রাঙ্গণে। গতকাল ছিল মেলার অষ্টম দিন। বলা চলে সৃষ্ট পরিস্থিতিতে নিরুত্তাপ ছিল গতকালের মেলা। অষ্টম দিনে প্রায় অর্ধশতাধিক প্রকাশক তাদের স্টলের ঝাঁপি খোলেননি। এদিন বিকাল ৩টায় মেলা শুরুর পর থেকে মেলা শেষ হওয়া পর্যন্ত অলস সময় কাটিয়েছে বিভিন্ন প্রকাশনা সংস্থায় কর্মরত বিক্রয়কর্মীরা।"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