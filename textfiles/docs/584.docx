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0584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"কুষ্টিয়া, চট্টগ্রাম ও টাঙ্গাইলে সড়ক দুর্ঘটনায় তিনজন নিহত ও সাত পুলিশ সদস্যসহ ২৮ জন আহত হয়েছেন। নিজস্ব প্রতিবেদক ও প্রতিনিধিদের খবর— কুষ্টিয়া : কুষ্টিয়ায় পুলিশ সদস্যদের বহনকারী মাইক্রোবাস নিয়ন্ত্রণ হারিয়ে এর চালক নিহত হয়েছেন। তার নাম মনিরুল ইসলাম (৩৩)। এ সময় আহত হয়েছেন সাত পুলিশ সদস্য। কুষ্টিয়া-ঝিনাইদহ মহাসড়কের সদর উপজেলার বিত্তিপাড়ায় গতকাল এ ঘটনা ঘটে।"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