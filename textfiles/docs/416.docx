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0416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"থাইল্যান্ডের পলাতক সাবেক প্রধানমন্ত্রী ইংলাক সিনাওয়াত্রা লন্ডনে অবস্থান করছেন। গতকাল দেশটির পররাষ্ট্রমন্ত্রী ডন প্রামদোয়ানাই সাংবাদিকদের এ তথ্য জানিয়েছেন। সম্প্রতি সামাজিক যোগাযোগমাধ্যমে ইংলাকের দুটি ছবি ছড়িয়ে পড়ার পর এ তথ্য জানান তিনি। ছবি দুটির একটিতে ইংলাককে লাল কোট পরিহিত এক নারীর সঙ্গে দেখা যায়। ছবিটি লন্ডনের হ্যারডস ডিপার্টমেন্ট স্টোরের বাইরে তোলা হয়েছে।"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