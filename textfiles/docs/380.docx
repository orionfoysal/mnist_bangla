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0380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"প্রধানমন্ত্রী শেখ হাসিনা বলেছেন, একটা শ্রেণি বাঁকা পথে ক্ষমতায় যাওয়ার অলিগলি খুঁজতে থাকে। গতকাল বিকালে জাতীয় সংসদে প্রধানমন্ত্রীর জন্য নির্ধারিত প্রশ্নোত্তর পর্বে তিনি একথা বলেন। প্রধানমন্ত্রী আরও বলেন, শিক্ষা প্রতিষ্ঠানের এমপিওভুক্তি ও জাতীয়করণ সরকারের বিবেচনায় রয়েছে। আমরা নীতিমালার ভিত্তিতেই শিক্ষা প্রতিষ্ঠান জাতীয়করণ  করে যাচ্ছি। আগামী বাজেট যখন আসবে তখন আমরা সিদ্ধান্ত নিতে পারব।"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