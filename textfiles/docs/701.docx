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"মার্কিন প্রেসিডেন্ট ডোনাল্ড ট্রাম্পের মেয়ের জামাই জারেড কুশনার হোয়াইট হাউসের সিনিয়র উপদেষ্টা হিসেবে কাজ করেন। এ জন্য তিনি অতি গোপনীয় যেসব গোয়েন্দা রিপোর্ট প্রেসিডেন্ট পেতেন সেগুলো তিনি দেখতে পেতেন। কিন্তু তার সেই ক্ষমতা বাতিল করা হয়েছে। তার পূর্ব ইতিহাস বিষয়ে সব তথ্য জানার কাজ শেষ না হওয়ায় এ ধরনের গোপনীয় রিপোর্ট পাবার যে সাময়িক অধিকার তাকে দেওয়া হয়েছিল— তা বন্ধ করা হয়েছে। গণমাধ্যমকে এটি নিশ্চিত করেছেন কুশনারের আইনজীবী অ্যাবে লওইল।"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