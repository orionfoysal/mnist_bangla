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"একাদশ জাতীয় নির্বাচনের আগে এখনই সব শক্তি ক্ষয় করবে না বিএনপি। ৮ ফেব্রুয়ারি রায় যা-ই হোক, গণতান্ত্রিক পন্থায় দেশব্যাপী গণজমায়েত করতে চায় দলটি। সেক্ষেত্রে প্রতিবন্ধকতার শিকার হলে পরিস্থিতি বুঝে ব্যবস্থা নেওয়ার কথাই ভাবছেন দলের নীতিনির্ধারকেরা। তৃণমূলের নেতাদেরও সর্বোচ্চ ধৈর্য দেখিয়ে রাজপথে থাকার বার্তা দিয়েছেন বিএনপি চেয়ারপারসন বেগম খালেদা জিয়া।বিএনপির নীতিনির্ধারকেরা বলছেন, নির্বাচনের আগেভাগেই বিএনপির সব শক্তি ক্ষয় করাতে চায় সরকার।"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