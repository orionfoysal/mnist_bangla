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1097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pPr>
        <w:jc w:val="both"/>
      </w:pPr>
      <w:r>
        <w:t>"ব্যাট হাতে দাবড়ে বেরিয়েছেন মাঠ। ২২ গজের উইকেটে ব্যাট হাতে নেমে ঝড় তুলেছেন। প্রতিপক্ষ বোলারদের রাতের ঘুম হারাম করেছেন। সনৎ জয়সুরিয়া। শুধু শ্রীলঙ্কা নয়, ক্রিকেট বিশ্বের অন্যতম সেরা হার্ডহিটার ব্যাটসম্যান।"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iyam Rupali" w:hAnsi="Siyam Rupal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