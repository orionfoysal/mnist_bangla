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0606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"সাতক্ষীরা জেলা ক্রীড়া সংস্থায় নানা ধরনের অনিয়মের অভিযোগ তুলে সংবাদ সম্মেলন করেছে ক্লাব ঐক্যপরিষদ। বৃহস্পতিবার সাতক্ষীরা প্রেস ক্লাবে এই সংবাদ সম্মেলন হয়। লিখিত বক্তব্য পাঠ করেন পরিষদের আহ্বায়ক জেলা আওয়ামী লীগের সাংগঠনিক সম্পাদক ফিরোজ আহমেদ।স্টেডিয়াম এলাকায় জুয়া ও হাউজি চলছে উল্লেখ করে ফিরোজ আহমেদ বলেন, জেলার ক্রীড়া ক্লাবগুলো আগে মাসিক কিস্তির বাটোয়ারা পেত। এখন পায়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