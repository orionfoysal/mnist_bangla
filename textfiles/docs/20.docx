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"জম্মু ও কাশ্মীরে ভারত-পাকিস্তান সীমান্তরেখায় পাকিস্তানি সেনাদের গুলিতে দুই বেসামরিক নাগরিক নিহত হয়েছেন। এছাড়া আহত হয়েছেন আরও তিনজন। ভাতীয় বর্ডার সিকিউরিটি ফোর্স বিএসএফের বরাতে এনডিটিভি এ খবর দিয়েছে। বিএসএফের কর্মকর্তাদের বরাতে খবরে বলা হয়, গত দুই দিন ধরে কাশ্মীরের আরএস পুরা, আরনিয়া, চাঁদওয়াল ও রামগড় সেক্টরে দুই দেশের সেনাদের মধ্যে গোলাগুলি চলছে। বৃহস্পতিবার রাতে সাই খুর্দে পাকিস্তানি সেনাদের গুলিতে এক নারী এবং আরএস পুরা-আরনিয়া বেল্টের কারাটানায় এক পুরুষ নিহত হন।"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