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0681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"মুক্তিযোদ্ধা হিসেবে তালিকাভুক্তির জন্য সারা বাংলাদেশ থেকে অনলাইনে এবং সরাসরি মোট ১ লাখ ৪২ হাজার ৯৫০টি আবেদন পাওয়া গেছে। এরমধ্য থেকে যাচাই-বাছাইয়ের জন্য ৪৭০টি কমিটি গঠন করা হয়েছে বলে জানিয়েছে মন্ত্রণালয়। গতকাল জাতীয় সংসদ ভবনে অনুষ্ঠিত মুক্তিযুদ্ধ বিষয়ক মন্ত্রণালয় সম্পর্কিত সংসদীয় স্থায়ী কমিটির বৈঠকে এ তথ্য জানানো হয়।কমিটির সভাপতি এ বি তাজুল ইসলামের সভাপতিত্বে বৈঠকে কমিটির সদস্য মুক্তিযুদ্ধ বিষয়ক মন্ত্রণালয়ের মন্ত্রী আ ক ম মোজাম্মেল হক, ইকবালুর রহীম, এবং কামরুল লায়লা জলি অংশ নেন।প্রসঙ্গত, বর্তমান সরকার মুক্তিযোদ্ধাদের ষষ্ঠ তালিকার কাজ শুরু করেছে।"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