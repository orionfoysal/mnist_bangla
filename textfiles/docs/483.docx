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"সাবেক বিশ্বসুন্দরী ঐশ্বরিয়া রাই বচ্চনের আপকামিং ছবি ‘ফ্যানি খান’ এর প্রথম ঝলক প্রকাশিত হয়েছে। মঙ্গলবার সন্ধ্যায় প্রথম ঝলকটি প্রকাশ করা হয়। প্রযোজনা প্রতিষ্ঠান ক্রিয়ারজে এন্টারটেইনমেন্ট এই অভিনেত্রীর ফার্স্ট লুক তাদের নিজস্ব ট্যুইটার হ্যান্ডেলে প্রকাশ করেছে।ছবিটিতে চোখে সানগ্লাস আর একটি কালো টপের ওপর সবুজ রঙের মিলিটারি জ্যাকেট পরা অবস্থায় দেখা যাচ্ছে। ‘ফ্যানি খান’ ছবিতে ঐশ্বরিয়া রাইকে একজন গীতিকাররূপে দেখা যাবে।"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