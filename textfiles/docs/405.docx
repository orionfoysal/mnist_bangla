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"ফিলিস্তিনের অবরুদ্ধ গাজা উপত্যকায় ইহুদিবাদী ইসরায়েলের বিমান হামলা চালিয়েছে। এই হামলা ইসরায়েল অন্তত দুই ফিলিস্তিনি কিশোরকে হত্যা করেছে। এ ছাড়া ইসরায়েলের গাজার ১৮টি লক্ষ্যবস্তুতে বিমান হামলা চালিয়েছে। শনিবার গাজা উপত্যকায় ইসরায়েল সীমান্তে পুঁতে রাখা বোমা বিস্ফোরণে চার ইসরায়েলি সেনা আহত হয়। দেশটির সেনাবাহিনীর তরফে জানানো হয়েছে, ওই বিস্ফোরণের জবাবে হামাসের ১৮টি লক্ষ্যবস্তুতে বিমান ও ট্যাংক ব্যবহার করে হামলা চালানো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