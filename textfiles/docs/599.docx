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0599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"চার দিনের রাষ্ট্রীয় সফরে গতকাল দুপুরে ঢাকা এসেছেন সুইজারল্যান্ডের প্রেসিডেন্ট আঁলা বেরসে। তাকে ফুলেল শুভেচ্ছা আর তোপধ্বনির উষ্ণ অভ্যর্থনায় বরণ করেছে বাংলাদেশ। এটাই বাংলাদেশে সুইজারল্যান্ডের কোনো রাষ্ট্রপতির প্রথম সফর। আজ প্রধানমন্ত্রী শেখ হাসিনার সঙ্গে দ্বিপক্ষীয় বৈঠক শেষে যৌথভাবে ঘোষণা করা হবে বাংলাদেশ ও সুইজারল্যান্ডের সম্পর্কের ভবিষ্যৎ রূপরেখা। এর আগে রোহিঙ্গা ইস্যুতে বাংলাদেশের সঙ্গে সংহতি প্রকাশ করবেন অতিথি প্রেসিডেন্ট।"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