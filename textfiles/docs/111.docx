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"বঙ্গোপসাগরে জাল ফেলা নিয়ে দুই দল জেলের সংঘর্ষে সাতজন আহত হয়েছেন। এদের মধ্যে জেলে ইলিয়াস, আলিম সিকদার, মিজানুর রহমান, রিয়াজ খলিফা ও রুবেলকে কলাপাড়া হাসপাতালে ভর্তি করা হয়েছে। কুয়াকাটা থেকে পূর্ব-দক্ষিণে প্রায় ১৫ কিলোমিটার গভীর সাগরে গতকাল ভোররাতে এ ঘটনা ঘটে। আহত জেলে রুবেল জানান, তারা সাতজন ট্রলার নিয়ে এক সপ্তাহ আগে গভীর সাগরে মাছ শিকারে যান। তখন থেকে ১০ মণ ইলিশ শিকার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