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1088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pPr>
        <w:jc w:val="both"/>
      </w:pPr>
      <w:r>
        <w:t>"বিশ্বকাপের আর খুব বেশি দেরি নেই। কয়েক মাস পরই বাজবে বিশ্বকাপের বাদ্য। এরই মধ্যে পূর্ণ প্রস্তুত আয়োজক রাশিয়া। প্রতি দিনই নানান আয়োজনে বিশ্বকাপকে মাতিয়ে তুলতে চেষ্টা করছে রাশিয়া। এবার এক অভিনব প্রস্তাব দিল রাশিয়ার এয়ারলাইন অ্যারোফ্লট।"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yam Rupali" w:hAnsi="Siyam Rupal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