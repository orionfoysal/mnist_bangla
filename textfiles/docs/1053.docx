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মিয়ানমারের সেনাবাহিনীর সহিংসতার মুখে সে দেশের রাখাইন রাজ্য থেকে পালিয়ে বাংলাদেশে আশ্রয় নেওয়া রোহিঙ্গাদের মানবিক পরিস্থিতি সরেজমিনে দেখতে কক্সবাজারের রোহিঙ্গা ক্যাম্প পরিদর্শনে এসেছেন জাতিসংঘের মানবাধিকার বিষয়ক সংস্থার বিশেষ দূত ইয়াং হি লি। গতকাল সকাল ৯টার দিকে তিনি টেকনাফের দমদমিয়া রোহিঙ্গা ক্যাম্প পরিদর্শন করেন। এরপর তিনি টেকনাফ নেচার পার্কের অভ্যর্থনা কেন্দ্রে ১০ জন রোহিঙ্গা পুরুষ ও ১০ জন নারীর সঙ্গে কথা বলেন। এ সময় রোহিঙ্গারা তাদের ওপর নির্যাতনের কথা বর্ণনা করেন। সফরকালে তার সঙ্গে আন্তর্জাতিক অভিবাসন সংস্থা (আইওএম) ও ক্যাম্পে নিয়োজিত আন্তর্জাতিক দাতা সংস্থার কর্তকর্তারা উপস্থিত 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