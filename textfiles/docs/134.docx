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0134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"ফেব্রুয়ারি মাসজুড়ে বাংলা একাডেমি ও সোহরাওয়ার্দী উদ্যান প্রাঙ্গণে চলা অমর একুশে বইমেলায় কঠোর ও নিশ্ছিদ্র নিরাপত্তা বলয় গড়ে তোলা হবে বলে জানিয়েছেন ডিএমপি কমিশনার মো. আছাদুজ্জামান মিয়া। গতকাল ডিএমপি সদর দফতরে অমর একুশে বইমেলার নিরাপত্তা ব্যবস্থা নিয়ে আয়োজিত সমন্বয় সভায় তিনি এ কথা জানান। সভায় ডিএমপির ঊর্ধ্বতন কর্মকর্তাসহ ঢাকা বিশ্ববিদ্যালয়ের প্রক্টর, বাংলা একাডেমি কর্তৃপক্ষ, লেখক ও প্রকাশক সংস্থার  প্রতিনিধিরা উপস্থিত ছিলেন।"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