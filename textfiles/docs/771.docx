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0771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"ভারতের কলকাতায় ৫ জানুয়ারি থেকে শুরু হয়েছে যোধপুর পার্ক উৎসব ২০১৮। বাংলাদেশ থেকে সংগীত পরিবেশন করবেন বাংলাদেশের পাঁচজন জনপ্রিয় শিল্পী। উৎসব কমিটির চেয়ারম্যান সাহিত্যিক শীর্ষেন্দু মুখোপাধ্যায় বলেন, ‘আমরা ৮ জানুয়ারি বাংলাদেশ দিবস উদযাপন করছি। এ দিন বাংলাদেশের ডেপুটি হাইকমিশনার আমন্ত্রিত শিল্পীদের সম্মানিত করবেন। বাংলাদেশ থেকে আমন্ত্রিতরা হচ্ছেন রেজওয়ানা চৌধুরী বন্যা, ড. নাশিদ কামাল, আঁখি আলমগীর, আইয়ুব বাচ্চু ও স্বপ্নীল সজীব।"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