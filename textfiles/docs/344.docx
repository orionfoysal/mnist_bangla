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0344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"সংবাদ মাধ্যমের বিরুদ্ধে মার্কিন প্রেসিডেন্ট ডোনাল্ড ট্রাম্পের ক্ষোভ কোনোভাবেই কমছে না। এ জন্য মাঝেমধ্যে গণমাধ্যমকে এক হাত নিতে ছাড়েন না ট্রাম্প। তার এ ধরনের কার্যকলাপের জন্য বিশ্বের সব মাধ্যমের খবরের প্রধান উৎসও ট্রাম্প। এরমধ্যে গত পরশু প্রথম সারির মার্কিন সংবাদ মাধ্যমগুলোর বড় একটি অংশকে ফের তার আক্রমণের নিশানা করেছেন ট্রাম্প। ‘সেরা ভুয়ো খবর’-এর শিরোপা দিয়ে।"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