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0142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"সালমান খানের সঙ্গে ‘টাইগার জিন্দা হ্যায়’ ছবিতে অভিনয় করে নতুন করে আলোচনায় এসেছেন ক্যাটরিনা। গেল বছরের শেষ কিছুদিন ছবিটির সাফল্য দারুণ উপভোগ করেছেন বলিউডের এই তারকা। চলতি বছর আমির খান ও শাহরুখ খানের সঙ্গেও অভিনয় করতে যাচ্ছেন তিনি। টানা তিন খানের সঙ্গে পর পর তিনটি ছবিতে অভিনয় যে কারও কাছেই স্বপ্নের মতো। কিন্তু ক্যাটরিনার কাছে নাকি স্বপ্নটা এরকম নয়।"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