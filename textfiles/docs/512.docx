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"লাখ লাখ মার্কিন গোয়েন্দা তথ্য ফাঁস করে বিশ্বে তোলপাড় সৃষ্টিকারী জুলিয়ান অ্যাসাঞ্জ গ্রেফতার এড়াতে ছয় বছর ধরে লন্ডনে ইকুয়েডরের দূতাবাসে লুকিয়ে আছেন। উইকিলিকসের প্রতিষ্ঠাতা অ্যাসাঞ্জ এবার হয়তো সেই দূতাবাস থেকে মুক্তভাবে বের হতে পারবেন। অ্যাসাঞ্জের আবেদনের ওপর আগামী মাসের ৬ তারিখে রায় দিতে যাচ্ছেন ব্রিটেনের একটি রাজকীয় আদালত। এই রায়ের আগে ব্রিটিশ রয়্যাল প্রসিকিউশন সার্ভিসের একজন মুখপাত্র বলেছেন, ধারণা করা হচ্ছে আবেদনের পক্ষে বিচারক রায় দেবেন।  রাশিয়া টুডে।"</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