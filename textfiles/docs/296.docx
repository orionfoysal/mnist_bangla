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0296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"খ্যাতিমান লোক সাহিত্যিক, বিশিষ্ট কবি, গবেষক, নাট্যকার, প্রাবন্ধিক ও শিক্ষাবিদ ড. আশরাফ সিদ্দিকীর ৯১তম জন্মদিন আজ। এ উপলক্ষে আজ সন্ধ্যা ৭টায় তাঁর মেজ মেয়ে ঢাকা বিশ্ববিদ্যালয়ের রাষ্ট্রবিজ্ঞান বিভাগের অধ্যাপক ড. তাসনিম আরেফা সিদ্দিকীর (বাড়ি-১০২, রোড-১৩/সি. ব্লক-ই, বনানী, ঢাকা) বাসায় প্রিন্সিপাল ইবরাহীম খাঁ স্মৃতিসংঘ, ঢাকার উদ্যোগে ফুলেল শুভেচ্ছা ও আলোচনা সভার আয়োজন করা হয়েছে। বিজ্ঞপ্তি।"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