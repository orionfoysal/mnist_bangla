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18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"মহান মুক্তিযুদ্ধের বীরত্বসূচক খেতাবগুলো পুনর্মূল্যায়নের উদ্যোগ নিচ্ছে সরকার। আসছে ২৬ মার্চের আগেই এ বিষয়ে ঘোষণা আসছে। এক্ষেত্রে মুক্তিযুদ্ধে অবদানের জন্য সামরিক ও আধা-সামরিক বাহিনীর মতো বেসামরিক মুক্তিযোদ্ধাদেরও বেশি সংখ্যায় খেতাবে ভূষিত করা হতে পারে। এমনকি খেতাব প্রাপ্তির ক্ষেত্রে যুদ্ধে প্রথম প্রতিরোধকারী পুলিশ বাহিনীর সদস্যরাও বঞ্চিত হয়েছেন। বিষয়টিও এবার বিবেচনায় আনতে যাচ্ছে সরকার।"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