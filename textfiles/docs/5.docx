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"চট্টগ্রামের বোয়ালখালী উপজেলা স্বাস্থ্য ও পরিবার পরিকল্পনা কর্মকর্তা ডা. রতন দেকে নিখোঁজের দুই দিন পর উদ্ধার করা হয়েছে। জানা গেছে, গতকাল সকাল ৯টার দিকে চট্টগ্রাম নগরের এ কে খান মোড়ে একটি বাস থেকে তাকে নামিয়ে দেওয়া হয়। এরপর পুলিশ তাকে বোয়ালখালী থানায় নিয়ে আসে।ডা. রতন সোমবার সকালে নগরের সিভিল সার্জন অফিসের এক সভায় যাওয়ার জন্য বের হয়েছিলেন। এর পর থেকে তার মোবাইল ফোন নম্বর বন্ধ 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