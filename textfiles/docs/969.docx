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"নানা আয়োজনের মধ্য দিয়ে নর্থ সাউথ বিশ্ববিদ্যালয়ের ২১তম সমাবর্তন গতকাল অনুষ্ঠিত হয়েছে। রাজধানীর বসুন্ধরা আবাসিক এলাকায় বিশ্ববিদ্যালয়ের স্থায়ী ক্যাম্পাসে এর আয়োজন করা হয়। এ আয়োজন উপলক্ষে বিশ্ববিদ্যালয়টি সেজেছিল বর্ণিল সাজে। অনুষ্ঠানে বিশ্ববিদ্যালয়ের আচার্য রাষ্ট্রপতি মো. আবদুল হামিদের প্রতিনিধি হিসেবে সভাপতিত্ব করেন শিক্ষামন্ত্রী নুরুল ইসলাম নাহিদ। সমাবর্তন বক্তা হিসেবে উপস্থিত ছিলেন নিউইয়র্কের কলম্বিয়া বিশ্ববিদ্যালয়ের অধ্যাপক ও ২০০৮ সালে রসায়নে নোবেলজয়ী ড. মার্টিন শেলফি।"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