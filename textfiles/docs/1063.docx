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1063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"জিয়া অরফানেজ ট্রাস্ট ও জিয়া চ্যারিটেবল ট্রাস্ট দুর্নীতি মামলায় হাজিরা দিতে আজ আদালতে যাচ্ছেন বিএনপি চেয়ারপারসন বেগম খালেদা জিয়া। রাজধানীর বকশীবাজারে স্থাপিত ঢাকার পাঁচ নম্বর বিশেষ জজ আদালতের বিচারক ড. আখতারুজ্জামানের আদালতে এ দুটি মামলা বিচারাধীন। বিএনপি চেয়ারপারসনের প্রেস উইং সদস্য বিষয়টি নিশ্চিত করেছেন। তিনি বলেন, বিএনপি  চেয়ারপারসন বেগম খালেদা জিয়া বেলা ১০টার দিকে আদালতের উদ্দেশে বাসা থেকে রওয়ানা দেবেন। 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