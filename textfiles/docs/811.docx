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"এসএসসির লিখিত পরীক্ষা শেষ হয়েছে গত শনিবার। এ বছর ১৭টি পরীক্ষার মধ্যে ১২টিরই প্রশ্নপত্র ফাঁস হয়েছে। প্রশ্নপত্র ফাঁসের যে নজিরবিহীন রেকর্ড এবার স্থাপিত হয়েছে তাতে কর্তাব্যক্তিরা কতটা লজ্জা পেয়েছেন তা আমরা জানি না। তবে জাতির জন্য এ লজ্জা লুকানোর কোনো সুযোগ নেই তা যে কেউই অনুভব করবেন। প্রশ্নপত্র ফাঁসের অভিযোগে এ পর্যন্ত দেড় শতাধিক জনকে গ্রেফতার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