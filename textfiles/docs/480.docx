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0480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"আগামী মাসের ৯ তারিখ থেকে দক্ষিণ কোরিয়ার রাজধানী সিউলের অদূরে পিয়ংচ্যাংয়ে অনুষ্ঠিত হতে যাচ্ছে শীতকালীন অলিম্পিক। এর ঠিক এক দিন আগে উত্তর কোরিয়া তার সেনাবাহিনীর প্রতিষ্ঠাবার্ষিকী উদযাপন করতে যাচ্ছে। দিবসটি উদযাপনে পিয়ংইয়ং ‘আতঙ্ক জাগানো’ সামরিক কুচকাওয়াজ মঞ্চায়ন করতে পারে বলে আশঙ্কা ব্যক্ত করেছেন দক্ষিণ কোরিয়ার একত্রীকরণ মন্ত্রী চো মিউং-গুন। গতকাল সিউলে সাংবাদিকদের সঙ্গে আলাপকালে একথা বলেন তিনি। রাশিয়া টুডে।"</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