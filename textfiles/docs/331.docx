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আড়াইহাজারে নিখোঁজের ১৩ দিন এবং ফেনীতে নিখোঁজের একদিন পর শিশুর লাশ উদ্ধার করেছে পুলিশ। এই দুই শিশুর শরীরে আঘাতের চিহ্ন রয়েছে। ঢাকার ধামরাইয়ে চালকের গলা কেটে অটোরিকশা ছিনতাইয়ের ঘটনা ঘটেছে। এছাড়া ফরিদপুরে গৃহবধূ ও ময়মনসিংহে ছিনতাইকারীর ছুরিকাঘাতে যুবক খুন হয়েছেন। প্রতিনিধিদের খবর—আড়াইহাজার উপজেলার গোপালদী পৌরসভার ইসলামপুর গ্রামে গতকাল পরিত্যক্ত ঘরের আঁড়ার সঙ্গে বাঁধা অবস্থায় সুরাইয়া (৮) নামে এক  শিশুর লাশ উদ্ধার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