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"বছরের প্রথম আন্তর্জাতিক ম্যাচ ভেসে গেছে বৃষ্টিতে। নিউজিল্যান্ড ও ওয়েস্ট ইন্ডিজের দ্বিতীয় টি-২০ ম্যাচটি হতে পারেনি। তিন ম্যাচ সিরিজের এখনো বাকি আছে একটি। এরমধ্যেই পাকিস্তানের বিপক্ষে ওয়ানডে সিরিজের জন্য স্কোয়াড ঘোষণা করেছে নিউজিল্যান্ড ক্রিকেট বোর্ড। পাকিস্তানের বিপক্ষে পাঁচ ম্যাচ ওয়ানডে সিরিজের প্রথম দুটির ১৩ সদস্যের স্কোয়াডে ফিরেছেন মার্টিন গাপটিল।"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