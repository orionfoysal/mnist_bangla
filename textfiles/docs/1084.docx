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"আগামী ৯ মার্চ মুক্তি পাচ্ছে ‘হেট স্টোরি-৪’ সিনেমাটি। সদ্যই মুক্তি পেল এর ট্রেলার। এতে অন্যরকম উষ্ণতা ছড়ালেন ২০১৫ সালের মিস ইন্ডিয়া ইউনিভার্স উর্বশী রাউতেলা। তার বিপরীতে দেখা গেছে ছোট পর্দার দুই জনপ্রিয় অভিনেতা করণ ওয়াহি ও ভিভান ভাতেনাকে। বিশাল পাণ্ডের পরিচালনায় এ সিনেমার ট্রেলারে আবেদনময়ী লুকে দেখা গেছে উর্বশীকে।"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