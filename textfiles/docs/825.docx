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0825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"রুশ প্রেসিডেন্ট ভ্লাদিমির পুতিন নিরাপদ একটা বিশ্বকাপ উপহার দিতে বদ্ধপরিকর। বিশেষ করে রাশিয়ার উগ্র ফুটবল ভক্তদের কাছ থেকে বিশ্বকাপকে নিরাপদ রাখতে চান তিনি। কিছুদিন আগেও রুশ ফুটবল সমর্থকদের সঙ্গে স্প্যানিশদের লড়াইয়ে এক পুলিশ অফিসার নিহত হয়েছেন। তাছাড়া ২০১৬ সালে ফ্রান্সে অনুষ্ঠিত ইউরো কাপেও এমন ঘটনা ঘটিয়েছে রুশরা। এজন্যই রুশ পুলিশকে বার বার সতর্ক করছেন প্রেসিডেন্ট পুতিন।"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