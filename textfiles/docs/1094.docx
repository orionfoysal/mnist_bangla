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1094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"পাঁচ হাত বদল হয়ে ঢাকায় আসে মাদক। সীমান্ত পার হয়ে প্রথমে আসে চাঁপাইনবাবগঞ্জ। এরপর বিভিন্ন ধাপ অতিক্রম করে আসে রাজধানীতে। মতিঝিল, পল্টন ও শাহবাগ এলাকায় হরহামেশা বিক্রি করা হয় এসব ফেনসিডিল। গত বছরের ১৯ নভেম্বর এক শীর্ষ মাদক ব্যবসায়ীকে গ্রেফতার করে এ তথ্য পেয়েছে পল্টন থানা পুলিশ।"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