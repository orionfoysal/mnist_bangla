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"সম্প্রতি ইরাক সরকার ৬০ জন মোস্ট ওয়ান্টেডের তালিকা প্রকাশ করেছে। এতে স্থান পেয়েছে দেশটির ক্ষমতাচ্যুত সাবেক প্রেসিডেন্ট সাদ্দাম হোসেনের বড় মেয়ে রাঘাদ হোসেন। তালিকায় ইসলামিক স্টেট (আইএস), আল কায়েদা ও বাথ পার্টির সঙ্গে সংশ্লিষ্ট ব্যক্তিদের রাখা হয়েছে। রাঘাদ বর্তমানে জর্ডানে বসবাস করছেন। এএফপির হাতে পাওয়া ইরাক সরকারের তালিকায় ২৮ জন আইএস যোদ্ধা, ১২ জন আল কায়েদা ২০ জন বাথ পার্টির সদস্যকে ওই তালিকায় রেখেছে সরকার।"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