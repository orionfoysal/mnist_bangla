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"নিউইয়র্কে নতুন বছরের ঊষালগ্নে তথা ঠিক রাত ১২টা ১ মিনিটে জন্ম নিয়েছে বাংলাদেশি বংশোদ্ভূত কাজী আরিয়ানা শিরিন। ২০১৮ সালের প্রথম জন্ম নেওয়া শিশুর এই স্বীকৃতি মার্কিন মুলুকের সব মিডিয়ায় ফলাও করে প্রচারিত হয়েছে। এনআরবি নিউজ। নিউইয়র্ক সিটির কুইন্সের ফ্লাশিং হাসপাতালের মুখপাত্র ডা. এন্ড্রু রুবিন গণমাধ্যমকে জানান, গত এপ্রিলে যুক্তরাষ্ট্রে আসা তানিয়া শিরিনের (২৫) ডেলিভারির তারিখ ছিল ১০ জানুয়ারি। কিন্তু কদিন থেকেই তার ব্যথা ওঠে।"</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