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0217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 xml:space="preserve">বরিশালের উজিরপুর উপজেলা সহকারী সেটেলমেন্ট অফিসের বেঞ্চ ক্লার্ক মো. ফারুক হোসেনকে ‘ঘুষের’ ১০ হাজার টাকাসহ আটক করেছে দুর্নীতি দমন কমিশন (দুদক)। গতকাল দুপুরে দুদকের বিভাগীয় পরিচালক আবু সাঈদের নেতৃত্বে তাকে আটক করা হয়। আটকের পর জিজ্ঞাসাবাদ শেষে তাকে উজিরপুর থানায় সোপর্দ করা হয়েছে। আটক ফারুক একই উপজেলার বাহেরঘাট গ্রামের নাজেম আলী হাওলাদার ওরফে ডিলার নাজেমের জমির পরচা ঠিক করে দেওয়ার জন্য ৪০ হাজার টাকা ঘুষ চান। </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