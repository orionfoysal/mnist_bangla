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0489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"মাদারগঞ্জে এক গৃহবধূকে রাস্তা থেকে তুলে নিয়ে রাতভর গণধর্ষণের অভিযোগ উঠেছে। এ ঘটনায় পুলিশ দুই ধর্ষককে আটক করেছে। স্থানীয় সূত্র ও পুলিশ জানিয়েছে, বালিজুড়ি পণ্ডিতপাড়া এলাকার বাসিন্দা ২০ বছর বয়সী ওই গৃহবধূকে সোমবার সন্ধ্যা সাড়ে ৭টার দিকে উপজেলার ব্র্যাক অফিস এলাকার রাস্তা থেকে সম্রাট ও তার এক সহযোগী জোরপূর্বক তুলে নিয়ে যায়। সোমবার রাতব্যাপী ওই গৃহবধূকে জোনাইল বাজারে নিজ বাসায় নিয়ে  সম্রাট ও তার ৬ সহযোগী রাতভর ধর্ষণ করে। মঙ্গলবার সকালে অসুস্থ অবস্থায় ওই গৃহবধূকে বাড়ি থেকে বের করে দেয় ধর্ষকরা।"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