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0320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"নেপালের প্রধানমন্ত্রী শের বাহাদুর দেউবা পদত্যাগ করেছেন। প্রধানমন্ত্রী হিসেবে দেউবা আট মাস দায়িত্ব পালন করলেন। তার তত্ত্বাবধানে ও নতুন সংবিধানের অধীনে মাস দুয়েক আগে দেশটির একটি ঐতিহাসিক নির্বাচন অনুষ্ঠিত হয়। সেই নির্বাচনে কমিউনিস্ট জোট যুগান্তকারী বিজয় পায়। গতকাল দেউবার পদত্যাগের পর প্রেসিডেন্ট বিদ্যা দেবী ভান্ডারী নতুন প্রধানমন্ত্রী হিসেবে কমিউনিস্ট পার্টির নেতা কে পি শর্মা ওলিকে নিয়োগ দিয়েছেন।"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