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"বিশ্বের ক্ষমতাধর দেশগুলো নিজেদের সামরিক শক্তি প্রদর্শনের মাধ্যমে ক্রমশই উত্তপ্ত করে তুলছে আন্তর্জাতিক মহলকে। আর এরই জের ধরে মুখোমুখি অবস্থানে দাঁড়িয়ে আছে যুক্তরাষ্ট্র-চীন। তবে এমনটা মানতে নারাজ মার্কিন প্রেসিডেন্ট ডোনাল্ড ট্রাম্প। তার মতে, দুই দেশের সম্পর্ক যথেষ্ট ভালো। কিন্তু ব্যবসা বাণিজ্যের ক্ষেত্রে বেইজিং ‘আমাদের মেরে ফেলছে’ বলে উল্লেখ করেছেন তিনি।"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