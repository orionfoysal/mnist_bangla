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1028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pPr>
        <w:jc w:val="both"/>
      </w:pPr>
      <w:r>
        <w:t>"ভালো ক্রিকেট খেলতেন। ছিলেন যুবনেতা। রাজনীতির পথে হাঁটতে গিয়ে ক্রিকেট ব্যাট ভালো লাগেনি তার।  তা ছুড়ে ফেলে দিলেন তিনি। তুলে নিলেন অস্ত্র।"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yam Rupali" w:hAnsi="Siyam Rupal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