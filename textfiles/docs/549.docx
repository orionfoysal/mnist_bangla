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0549</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"চট্টগ্রামের নির্মাণাধীন ভবন থেকে পড়ে দুই নির্মাণ শ্রমিকের মৃত্যু হয়েছে। গতকাল নগরীর খুলশী ও বায়েজিদ বোস্তামি থানায় এই দুর্ঘটনা ঘটে। খুলশী থানার এসআই শংকর দাশ বলেন, সকালে বাটালি হিল এলাকায় একটি নির্মাণাধীন সাত তলা ভবনে রঙের কাজ করছিলেন চন্দন পাল (৩০)। অসাবধানতাবশত চন্দন ভবন থেকে নিচে পড়ে আহত হন। হাসপাতালে নিলে চিকিৎসক তাকে মৃত ঘোষণা করেন।"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