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"হাজার হাজার ফিলিস্তিনি ফুটবলভক্ত গত সোমবার ফুটবল বিশ্বকাপের সোনার ট্রফি দেখার সুযোগ পেয়েছে। রামাল্লার কাছে একটি স্থানে বিশ্বকাপ ট্রফি দেখানোর ব্যবস্থা করা হয়। এএফপি আয়োজক সূত্রে জানিয়েছে, ১০ হাজার ফুটবলভক্ত এই ট্রফি দেখার সুযোগ পায়। দ্বিতীয়বারের মতো কোনো বিশ্বকাপ ট্রফি ফিলিস্তিনে গেল। গত সোমবারই বিকালে বিশ্বকাপ ট্রফি বিশ্ব ভ্রমণ সূচির তালিকায় থাকা জর্ডানে চলে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