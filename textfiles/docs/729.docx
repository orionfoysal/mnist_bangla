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0729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"এবার ভালোবাসা দিবসে দর্শকদের জন্য সায়েন্স ফিকশন ভালোবাসার গল্প ‘নির্বাসন’ নিয়ে এসেছেন অনিমেষ আইচ। এখন থেকে আরও ৫২ বছর পরের ভাবনা নিয়ে তৈরি হয়েছে নাটকটি। যেখানে বদলে গেছে মানুষের চিন্তা-ভাবনার গতি-প্রকৃতি। শুধু একটা জিনিসই আগের মতোই রয়ে গেছে, তা হলো আবেগ আর ভালোবাসার সম্পর্ক। গল্পের মূল চরিত্র জেভিয়ারকে মিথ্যা দায়ে আলেয়া নামক একটি গ্রহে নির্বাসন দেওয়া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