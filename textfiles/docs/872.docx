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"সেনাপ্রধান আবু বেলাল মোহাম্মদ শফিউল হক ও ঢাকা উত্তর সিটি করপোরেশনের প্রয়াত মেয়র আনিসুল হকের বাবা শরিফুল হক মারা    গেছেন (ইন্না লিল্লাহি ওয়া ইন্না  ইলাইহি রাজিউন)। গতকাল বেলা ১১টা ১৫ মিনিটে ঢাকার সম্মিলিত সামরিক হাসপাতালে (সিএমএইচ) তিনি মারা যান। তার বয়স হয়েছিল ৯৬ বছর। প্রয়াত মেয়র আনিসুল হকের সাবেক একান্ত ব্যক্তিগত সহকারী এ এস এম মিজানুর রহমান এ তথ্য জানিয়েছেন। তিনি বলেন, ‘বার্ধক্যজনিত অসুস্থতার কারণে শরিফুল হককে গত সপ্তাহে সিএমএইচে ভর্তি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