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0894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"আগামী একাদশ জাতীয় সংসদ নির্বাচনে বিএনপি নেতৃত্বাধীন ২০-দলীয় জোটের প্রার্থী তালিকায় ১০০ নতুন মুখ খুঁজছেন চেয়ারপারসন বেগম খালেদা জিয়া। এ প্রার্থী তালিকায় প্রবীণ ও নবীন রাজনীতিবিদদের সমন্বয় ঘটাতে চান তিনি। প্রার্থী বাছাইয়ের কাজ প্রায় শেষ পর্যায়ে। জাতীয় ও আন্তর্জাতিক পর্যায়ের দুটি অভিজ্ঞ ও শতভাগ পেশাদারি সংস্থার মাধ্যমে এই তালিকাটি তৈরি করাচ্ছে বিএনপি। এতদিন অনেক কিছু শোনা গেলেও শেষ পর্যন্ত উল্টে যাচ্ছে বিএনপির নির্বাচনী গণিতের পাতা।"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