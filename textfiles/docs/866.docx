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রাজশাহী উন্নয়ন কর্তৃপক্ষের (আরডিএ) বনলতা বাণিজ্যিক ও আবাসিক এলাকা উন্নয়ন প্রকল্পের মূল্যবান ৩১ প্লট কেলেঙ্কারির ঘটনায় অবশেষে তদন্ত শুরু হয়েছে। প্রধানমন্ত্রীর কার্যালয়ের নির্দেশে এ প্লট কেলেঙ্কারির তদন্ত করছেন গৃহায়ণ ও গণপূর্ত মন্ত্রণালয়ের অতিরিক্ত সচিব আবুল কাশেম।বাংলাদেশ প্রতিদিনে আরডিএর প্লট হরিলুটের একটি প্রতিবেদন প্রকাশিত হয়। এরপর এ নিয়ে অনুসন্ধানে নামে দুর্নীতি দমন কমিশন (দুদক)। এবার গৃহায়ণ ও গণপূর্ত মন্ত্রণালয় তদন্ত শুরু করেছে।"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