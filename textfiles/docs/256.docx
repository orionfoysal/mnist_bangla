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0256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"বেগম খালেদা জিয়ার কারামুক্তিই এখন দলের প্রধান চ্যালেঞ্জ বলে মন্তব্য করেছেন বিএনপির স্থায়ী কমিটির সদস্য লে. জেনারেল মাহবুবুর রহমান (অব.)। তিনি বলেন, ‘বেগম জিয়াকে মুক্ত করেই তার নেতৃত্বে আমরা একাদশ জাতীয় নির্বাচনে অংশ নেব। সেই চ্যালেঞ্জই এখন আমরা মোকাবিলা করছি। তবে আশা রাখি, আগামী রবিবার জামিন পেয়ে যাব। আমরা উচ্চ আদালতের প্রতি আস্থা রাখতে চাই।"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