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0727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"তুচ্ছ ঘটনাকে কেন্দ্র করে নোয়াখালীর সোনাইমুড়ি উপজেলার দেউটি ইউনিয়নের দেউটি বাজারে মো. শাকিল (২৫) নামে এক ছাত্রলীগ কর্মীকে গুলি করে হত্যা করা হয়েছে। নিহত শাকিল আমিরাবাদ এলাকার খোকন মিয়ার ছেলে। এ ঘটনায় অস্ত্রসহ আরমান ও রাশেদ নামের দুই যুবককে আটক করেছে পুলিশ। এ ঘটনায় এলাকাবাসী সোনাইমুড়ি-নান্দিয়াপাড়া সড়কে গাছ ফেলে অবরোধ করে। পরে পুলিশ এসে পরিস্থিতি নিয়ন্ত্রণে আনে।"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