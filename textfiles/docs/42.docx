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"উজিরপুর উপজেলার শোলক ভিক্টোরিয়া মাধ্যমিক বিদ্যালয়ের শিক্ষকের নির্যাতনে ৭ম শ্রেণির এক ছাত্র রক্তাত্ব জখম হয়েছে বলে অভিযোগ পাওয়া গেছে। আহত রাসেল খানকে বরিশাল শেরে-ই বাংলা মেডিকেলে ভর্তি করা হয়েছে। বৃহস্পতিবার দুপুরের এ ঘটনা ঘটে। রাসেল শোলক ইউনিয়নের ৭ নং ওয়ার্ডের সদস্য আফজাল খানের ছেলে।প্রত্যক্ষদর্শীরা জানান, গতকাল বিদ্যালয়ের ধর্মশিক্ষক মাওলানা ইদ্রিস মোল্লা শিক্ষার্থী বাপ্পীকে একটি প্রশ্ন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