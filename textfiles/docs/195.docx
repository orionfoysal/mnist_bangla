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0195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"ইসলামী সংগীতের সংগঠন কলবরের যুগপূর্তিতে আগামীকাল ইন্টারন্যাশনাল কনভেনশন সিটি বসুন্ধরায় আন্তর্জাতিক কেরাত ও নাশিদ মাহফিল অনুষ্ঠিত হবে।  বিশিষ্ট সংগীত শিল্পী ও মিসর, ইরান , সিরিয়া, আলজেরিয়া,ভারত, ব্রুনাই, ফিলিস্তিন ও দেশের নামকরা কারিরা অংশ নেবেন। প্রবেশপত্র সংগ্রহ করতে রাজধানীর ১৮, পুরানা পল্টন, পল্টন প্লাজা (৫ম তলা) এবং ০১৭১১২৪৫১৫৭,০১৭৩৩৬৬২২৫০  নাম্বারে যোগাযোগের জন্য অনুরোধ জানানো হয়েছে। বিজ্ঞপ্তি।"</w:t>
        <w:br/>
        <w:t>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