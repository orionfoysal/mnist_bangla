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>73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"সিলেটে ‘শীর্ষ ছিনতাইকারী’ জুয়েল আহমেদকে (৩৭) গ্রেফতার করে র‌্যাব-৯। নগরীর আম্বরখানা পয়েন্ট থেকে তাকে গ্রেফতার করা হয়। জুয়েল নগরীর জালালাবাদ থানার আখালিয়ার মৃত আবদুর রহিম চুনু মিয়ার ছেলে। বৃহস্পতিবার রাত সাড়ে ৮টায় তাকে গ্রেফতার করা হয়।র‌্যাব-৯ এর সিনিয়র সহকারী পরিচালক অতিরিক্ত পুলিশ সুপার মো. মনিরুজ্জামান জানান, জুয়েল আহমেদ জালালাবাদ থানার তালিকাভুক্ত শীর্ষ ছিনতাইকারী।"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akar" w:hAnsi="aakar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