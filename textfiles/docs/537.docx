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0537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"নাটোরের লালপুরের আবদুলপুরে ট্রেন থেকে তেল চুরির অভিযোগে পাঁচজনকে গ্রেফতার করেছে র‌্যাব। এ সময় এক হাজার ৩৮০ লিটার ডিজেল, সাতটি মোবাইল ফোন ও চার হাজার ৩৪৫ টাকা জব্দ করা হয়। রবিবার সকালে র‌্যাব-৫ নাটোর ক্যাম্পের ইনচার্জ মেজর শিবলী মোস্তফার নেতৃত্বে এই অভিযান চালানো হয়। আটকরা হলেন, লালপুরের হাফিজুল, মিশানুর, শাহেদ আলী, খাদেম আলী ও ঈশ্বরদীর আক্কাস আলী লাল্টু।লালপুর থানার ওসি বলেন, স্থানীয়দের অভিযোগ, একটি চক্র দীর্ঘদিন ধরে আবদুলপুর জংশনে বিভিন্ন ট্রেনের ইঞ্জিন থেকে তেল চুরি করে আসছে।"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