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0258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"আজ থেকে জোরদার হচ্ছে দুর্নীতি দমন কমিশনের (দুদক) ফাঁদ অভিযান। প্রস্তুত রয়েছে সংস্থাটির নবগঠিত ২০ সদস্যের আর্মড ইউনিট। প্রধান কার্যালয়ের অভিযোগ কেন্দ্রে হটলাইন সেবা ১০৬-এ সরকারি কর্মকর্তা-কর্মচারীদের ঘুষ-দুর্নীতির অভিযোগ এলেই তাত্ক্ষণিকভাবে অভিযানে নামবেন দুদকের স্ট্রাইকিং ফোর্সের সদস্যরা। প্রমাণ পেলেই এরপর হাতেনাতে গ্রেফতার করা হবে। অভিযোগ কেন্দ্র চালুর পর থেকে অন্তত শতাধিক অভিযান চালানো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