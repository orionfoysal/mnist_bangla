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"১৭ কোটি জনসংখ্যার বাংলাদেশে ভোটার এখন ১০ কোটি ৪১ লাখ ৪২ হাজার ৩৮১ জন। নির্বাচন কমিশনের ভারপ্রাপ্ত সচিব হেলালুদ্দীন আহমদ গতকাল রাজধানীর আগারগাঁওয়ের নির্বাচন ভবনে এক সংবাদ সম্মেলনে চূড়ান্ত ভোটার তালিকা প্রকাশ করে এ তথ্য জানান। তিনি বলেন, এবার ভোটার তালিকায় যুক্ত হয়েছেন ৪৬ লাখ ৫৫ হাজার ৫৪৫ জন নতুন ভোটার। সব মিলিয়ে দেশের ১০ কোটি ৪১ লাখ ৪২ হাজার ৩৮১ জন ভোটারের মধ্যে ৫ কোটি ২৫ লাখ ১২ হাজার ১০৫ জন পুরুষ আর ৫ কোটি ১৬ লাখ ৩০ হাজার ২৭৬ জন নারী। অর্থাৎ ভোটার তালিকায় পুরুষ ও নারীর অনুপাত ৫০.৪২ : ৪৯.৫৮।"</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