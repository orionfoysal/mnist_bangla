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 জর্জিয়া, ইউক্রেন, বেলারুশসহ সাবেক সোভিয়েত ইউনিয়নের অন্তর্ভুক্ত বিভিন্ন দেশে এখন চরম ঠাণ্ডা বইছে। ব্যাপক তুষারপাতে দেশগুলোতে তাপমাত্রা মাইনাসের অনেক নিচে নেমে এসেছে। রাস্তাঘাট বরফে ঢাকা পড়ছে যা মানুষসহ প্রাণী জগতে ব্যাপক প্রভাব ফেলেছে। পশুপাখির ব্যাপক খাদ্য সংকট দেখা দিয়েছে। ইউক্রেনের রাজধানী কিয়েভে বরফাচ্ছাদিত সড়কের পাশে খাবার খুঁজতে ব্যস্ত একঝাঁক কবুতর        —এএফপি"</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