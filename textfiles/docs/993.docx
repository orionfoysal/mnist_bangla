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0993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"বিসমিল্লাহির রাহমানির রাহিমপ্রিয় দেশবাসী,আসসালামু আলাইকুম।২০১৪ সালে আপনাদের ভোটে নির্বাচিত হয়ে আজকের এই দিনে আমি তৃতীয়বারের মতো প্রধানমন্ত্রী হিসেবে শপথ গ্রহণ করেছিলাম। আজ বছরপূর্তিতে আপনাদের প্রতি কৃতজ্ঞতা জানাতে হাজির হয়েছি। আমার ওপর যে বিশ্বাস ও আস্থা রেখেছিলেন, আমি প্রাণপণ চেষ্টা করেছি আপনাদের মর্যাদা রক্ষা করার। কতটুকু সফল বা ব্যর্থ হয়েছি সে বিচার আপনারাই করবেন।"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