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"সুষ্ঠু নির্বাচনের কোনো আলামত দেখছেন না বিএনপি মহাসচবি মির্জা ফখরুল ইসলাম আলমগীর। তিনি বলেন, ‘প্রধানমন্ত্রী হেলিকপ্টারে চড়ে ভোট চাইলেও বিএনপির সভা-সমাবেশে বাধা দেওয়া হচ্ছে। রাষ্ট্রযন্ত্রকে কাজে লাগিয়ে জোর ও দখলদারির মাধ্যমে ক্ষমতা দখল করে আছেন তিনি। ন্যূনতম সম্মানবোধ থাকলে ক্ষমতা থেকে পদত্যাগ করে নিরপেক্ষ নির্বাচন দিন। এখন গ্রেফতার করে আসামি দেওয়া হচ্ছে কাদের? আসামি দেওয়া হয়েছে সুপ্রিম কোর্ট বারের প্রেসিডেন্ট ও সেক্রেটারিকে, যারা ম্যাডামের (খালেদা জিয়া) সঙ্গে কোর্টে থাকেন।"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