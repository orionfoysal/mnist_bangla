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0357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 কলেজের মনোবিজ্ঞান বিভাগের তৃতীয় বর্ষের শিক্ষার্থী সায়মা আকতার (২১) পরিবারের সদস্যদের সঙ্গে অভিমান করে ফ্যানের সঙ্গে গলায় ফাঁস লাগিয়ে আত্মহত্যা করেছেন।বুধবার রাতে নগরের খুলশী থানার গরীবউল্লাহ হাউজিং সোসাইটি এলাকায় এ ঘটনা ঘটে। সায়মা ওই এলাকার মো. মহিউদ্দিনের মেয়ে। চমেক হাসপাতালে দায়িত্বরত পুলিশের এএসআই মো. আলাউদ্দিন তালুকদার বলেন, হাসপাতালে নিয়ে এলে চিকিত্সক মৃত ঘোষণা করেন।"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