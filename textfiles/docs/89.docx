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 চিড়িয়াখানায় চালু করা হলো অফিশিয়াল ওয়েবসাইট। গতকাল পরীক্ষামূলকভাবে এটি চালু করা হয়েছে। দুপুর থেকে (chittagongzoo.gov.bd) ঠিকানায় এই ওয়েবসাইট দেখতে পাওয়া যায়। ওয়েবসাইটে চিড়িয়াখানার ইতিহাস, প্রাণীদের অবস্থান, বিবরণ, পরিসংখ্যান ও ইতিহাস, ছবি ও ভিডিও গ্যালারি, প্রাণীর স্থানীয় ও আন্তর্জাতিক পরিচয় এবং অবস্থান, প্রাণী দাতাদের নাম, যোগাযোগ, দাফতরিক নোটিসসহ প্রয়োজনীয় সব তথ্য দেওয়া থাকবে। তাছাড়া, চিড়িয়াখানার নামে একটি হোয়াটসঅ্যাপ অ্যাকাউন্ট খোলা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