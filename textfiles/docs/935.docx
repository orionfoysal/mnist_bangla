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0935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 হচ্ছে ঢাকার জাতীয় চিড়িয়াখানার বাসিন্দা জিরাফ ক্লিওপেট্রা। নতুন অতিথির আগমনের খবরে বইছে আনন্দের বন্যা। গতকাল বিকালে উচ্চপর্যায়ের একটি প্রাণিবিশেষজ্ঞ দলের পরীক্ষা-নিরীক্ষা শেষে এমন তথ্য নিশ্চিত করেছেন চিড়িয়াখানার কিউরেটর ডা. এস এম নজরুল ইসলাম। তিনি বলেন, ফুটফুটে লম্বা গলার বন্যপ্রাণী আফ্রিকার বাসিন্দা জিরাফ ক্লিওপেট্রা আবার মা হচ্ছে। আগামী ফেব্রুয়ারি মাসের দ্বিতীয় সপ্তাহে এই প্রাণীর বাচ্চা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