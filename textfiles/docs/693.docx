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ওসমানী আন্তর্জাতিক বিমানবন্দরে হয়রানির শিকার হচ্ছেন যাত্রী ও দর্শনার্থীরা। বিমানবন্দরে ঢোকার মূল প্রবেশপথে নিরাপত্তার অজুহাত দেখিয়ে আটকে দেওয়া হয় যাত্রীদের গাড়ি। এরপর দর্শনার্থীদের নামিয়ে শুধু যাত্রীকে দেওয়া হয় ভিতরে যাওয়ার অনুমতি। তবে দায়িত্বরত এপিবিএন সদস্যদের হাতে কিছু টাকা গুঁজে দিলেই অনুমতি মেলে গাড়ি ভর্তি স্বজনদের নিয়ে বিমানবন্দরের ভিতরে যাওয়ার। বিমানবন্দরের কনকোর্স হলে দর্শনার্থীদের প্রবেশের সুযোগ না থাকলেও সেখানেও অনিয়ম।"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