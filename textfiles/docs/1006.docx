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1006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"ঢাকায় আজ থেকে অ্যাপে মিলবে সিএনজিচালিত অটোরিকশা।   পরীক্ষামূলকভাবে গতি-লেটসগো নামের অ্যাপ দিয়ে রাজধানীবাসীর জন্য এই সেবা নিয়ে এসেছে একটি প্রতিষ্ঠান। অ্যাপের নির্মাতা প্রতিষ্ঠান এন আই বি আই জেডের এমডি এন জামান চৌধুরী জেমস জানান, আমরা কয়েক হাজার সিএনজি অটোরিকশা নিয়ে রাজধানীবাসীর সুবিধার্থে এই অ্যাপ চালু করেছি।এই অ্যাপে মালিক, চালক ও যাত্রী রেজিস্ট্রেশনভুক্ত থাকবে। ফলে সিএনজি অটোরিকশায় কিছু ফেলে রেখে গেলে ফেরত পাওয়া যাবে।"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