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0702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"ঢাকা বিশ্ববিদ্যালয়ে (ঢাবি) ভর্তি জালিয়াতির সঙ্গে যুক্ত এবং জালিয়াতি করে ভর্তি হওয়ায় ১৫ শিক্ষার্থীকে স্থায়ীভাবে বহিষ্কারের সুপারিশ করেছে বিশ্ববিদ্যালয়ের শৃঙ্খলা পরিষদ (ডিবি)। গতকাল সকালে পরিষদের এক বৈঠকে এ সুপারিশ করা হয়। বৈঠক শেষে দুপুরে বিশ্ববিদ্যালয়ের উপাচার্য অধ্যাপক মো. আখতারুজ্জামান সাংবাদিকদের সুপারিশের বিষয়টি নিশ্চিত করেন। তিনি বলেন, সিন্ডিকেটের সভায় এ সুপারিশ কার্যকর করা হবে। ভর্তি জালিয়াতির সঙ্গে যুক্ত থাকার অভিযোগে বহিষ্কারের সুপারিশকৃতরা হলেন— ভূগোল ও পরিবেশ     বিভাগের তৃতীয় বর্ষের নাভিদ আনজুম তনয়, পদার্থবিজ্ঞান বিভাগের চতুর্থ বর্ষের ছাত্র মহিউদ্দীন রানা, ফলিত রসায়ন ও কেমিকৌশল বিভাগের দ্বিতীয় বর্ষের আবদুল্লাহ আল মামুন।"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