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"রক্তে ক্যান্সারের উপস্থিতি শনাক্তে সর্বজনীন একটি পরীক্ষার পথে অনেকটাই এগিয়ে গেছেন বিজ্ঞানীরা, যাকে চিকিৎসা শাস্ত্রের ইতিহাসে অন্যতম এক যুগান্তকারী পদক্ষেপ হিসেবে দেখা হচ্ছে।বিবিসি বলছে, জন হপকিন্স বিশ্ববিদ্যালয়ের একদল গবেষক এমন একটি রক্ত পরীক্ষা পদ্ধতি নিয়ে কাজ করছেন যাতে রক্তপ্রবাহে থাকা টিউমারের পরিবর্তিত ডিএনএ ও প্রোটিনের ক্ষুদ্র চিহ্ন শনাক্ত করা যায়। এরই মধ্যে ক্যান্সার আক্রান্ত হাজারো রোগীর মধ্যে পরীক্ষা চালিয়ে এ পদ্ধতির সফলতা দেখতে পেয়েছেন তারা। এবার তাদের লক্ষ্য ক্যান্সার শনাক্ত হয়নি এমন ব্যক্তিদের মধ্যে পদ্ধতিটির পরীক্ষা চালানো।গবেষকরা বলছেন, মানবদেহের রক্তপ্রবাহে ক্যান্সারের কারণে সৃষ্ট টিউমারের পরিবর্তিত ডিএনএ ও প্রোটিনের ক্ষুদ্র চিহ্ন থাকে।"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