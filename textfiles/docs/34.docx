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34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"জমজমাট কেনাকাটার মধ্যদিয়ে শেষ হয়েছে ৩৪ দিনব্যাপী ২৩তম ঢাকা আন্তর্জাতিক বাণিজ্য মেলা (ডিআইটিএফ ২০১৮)। সমাপনী দিনে গতকাল মূল্য ছাড় আর বাহারি অফারে কেনাকাটায় ব্যস্ত ছিলেন ক্রেতারা।আয়োজকরা জানিয়েছেন, গত ১ জানুয়ারি শুরু হওয়া এ মেলার পর্দা নামে গতকাল। মেলার শেষ দিকে ব্যবসায়ীদের অনুরোধে এবার চার দিন সময় বাড়ায় সরকার। মেলায় ১৪ ক্যাটাগরিতে দেশ-বিদেশের ৫২০টি স্টল ও প্যাভিলিয়ন ছিল।"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