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"চট্টগ্রামের বাঁশখালীর দক্ষিণ কাথারিয়া মাঝির পাড়ায় পাওনা টাকা নিয়ে নারীকে হত্যার দায়ে আবদুস সবুর নামে একজনকে ফাঁসির দণ্ড দিয়েছে আদালত। মামলায় ৯ আসামিকে বেকসুর খালাস দেওয়া হয়েছে। গতকাল চট্টগ্রামের চতুর্থ অতিরিক্ত জেলা ও দায়রা জজ বেগম তানিয়া কামাল ১৫ বছর আগের এ হত্যা মামলার রায় দেন। অতিরিক্ত জেলা পিপি এ কে এম নূরুল আহসান বলেন, ‘দণ্ডপ্রাপ্ত আবদুস সবুর জামিনে গিয়ে পলাতক রয়েছেন।’"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