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0534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"নারায়ণগঞ্জের সোনারগাঁয়ে একটি কারখানায় বয়লার বিস্ফোরণে এক কর্মী নিহত ও দুজন আহত হয়েছেন। গত রাতে এই বিস্ফোরণের ঘটনা ঘটে। আহত শ্রমিকদের ঢাকা মেডিকেল কলেজ হাসপাতালে ভর্তি করা হয়েছে। নিহত লিমন মিয়া (২৮) বগুড়ার গাবতলী থানার হাপানীয়া গ্রামের আব্দুল বাকীর ছেলে। সোনারগাঁ থানার ওসি-অপারেশন আব্দুল জাব্বার বলেন, বয়লার বিস্ফোরণের খবর পেয়ে ঘটনাস্থলে পুলিশ পাঠানো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