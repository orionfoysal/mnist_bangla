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0683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"যেখানে রাজনীতি আছে সেখানেই জীবন। বলা যায় জীবনের জন্যই রাজনীতি এবং রাজনীতির সব কর্মকাণ্ড জীবন নিয়ে। রাজনীতি শব্দটি নিয়ে আমার একটু আপত্তি, কারণ শব্দটিতে রাজা রাজা গন্ধ আছে। শুধু গন্ধ নয়, রাজনীতি শব্দটির প্রকৃত ব্যাখ্যা বোধহয় রাজার নীতি আর এই রাজার নীতিই হচ্ছে রাজনীতি। তাই যদি হয়, তাহলে একজন রাজা কী ছিলেন? রাজা ছিলেন লাখো কোটি মানুষের মধ্যে একজন অসাধারণ ব্যক্তি।"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