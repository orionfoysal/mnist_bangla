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"আসিফ ওয়াদুদ নামে ৬৯ বছর বয়েসী এক স্মরণশক্তিহীন (মানসিক রোগী) ব্যক্তি গত ৬ জানুয়ারি সন্ধ্যায় রাজধানীর ধানমান্ডি শঙ্কর প্লাজার সামনে থেকে নিখোঁজ হয়েছেন। তার পরনে সাদা সোয়েটার, কালো সার্ট, বাদামী প্যান্ট এবং গলায় নীল চেক মাফলা ছিল। তাকে কোথাও খুঁজে পাওয়া যাচ্ছে না। এ ব্যাপারে ওইদিনই তার মেয়ে  আয়েশা ফরহানা ওয়াদুদ ধানমন্ডি মডেল থানায় জিডি করেছেন। কোনো সহৃদয় ব্যক্তি নিখোঁজ আসিফ ওয়াদুদের খোঁজ পেলে মোবাইল নম্বর ০১৮১৯২৭৬২১১ অথবা ০১৭১৪৯৬৩৮৭৮ তে জানানোর জন্য অনুরোধ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