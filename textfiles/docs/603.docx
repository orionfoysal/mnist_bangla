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0603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"নেদারল্যান্ডসের একটি ইউনিভার্সিটিতে পড়েন সাইক্লিস্ট ভ্যান কুপেভেল্ট। ব্যাচেলর পরীক্ষা শেষ করে এক বছরের ছুটিতে সাইকেল নিয়ে বেরিয়ে পড়েছেন বিশ্ব ভ্রমণে। গত জুলাই মাসে নিজের দেশ থেকে যাত্রা শুরু করেন তিনি। এরপর প্রতিবেশী রাষ্ট্রসহ মধ্যপ্রাচ্যের দেশগুলো ভ্রমণ করে তিনি ভারত হয়ে নেপাল-ভুটান পেরিয়ে গত শনিবার বাংলাবান্ধা ইমিগ্রেশন চেকপোস্ট দিয়ে প্রবেশ করেন বাংলাদেশে। পঞ্চগড়ে এসেই তিনি খোঁজ করেন এখানকার স্থানীয় সাইক্লিস্টদের।"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