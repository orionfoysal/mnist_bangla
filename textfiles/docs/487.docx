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0487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"আল্লাহ রাব্বুল আলামীন সর্বশেষ ও শ্রেষ্ঠ নবী মুহাম্মদ সাল্লাল্লাহু আলাইহি ওয়াসাল্লামকে পৃথিবীতে পাঠিয়েছিলেন বিশ্ব তথা মানব জাতির জন্য রহমত হিসেবে। হজরত আদম (আ.)-এর মাধ্যমে দুনিয়ার বুকে প্রথম নবীর আগমন, মুহাম্মদ সাল্লাল্লাহু আলাইহি ওয়াসাল্লামের আগমনের মাধ্যমে পৃথিবীতে নবী-রসুলের আগমন পর্বের সমাপ্তি টানা হয়েছে। মহানবী মুহাম্মদ সাল্লাল্লাহু আলাইহি ওয়াসাল্লামের পর পৃথিবীতে আর কোনো নবী আসবেন না। তিনি হলেন সমগ্র বিশ্ববাসীর জন্য মনোনীত নবী। কিয়ামত পর্যন্ত যত মানুষ পৃথিবীতে আসবে তারা তার উম্মতের মধ্যেই গণ্য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