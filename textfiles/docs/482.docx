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আড়াইহাজার ও নাটোরের বাগাতিপাড়ায় পানিতে ডুবে দুই শিশুর মৃত্যু হয়েছে।  আড়াইহাজার উপজেলার ব্রাক্ষ্মন্দী ইউনিয়নের লস্করদী গ্রামে গতকাল পানিতে ডুবে আজিজুল নামের (৪) একটি  শিশুর মৃত্যু হয়েছে। নিহত আজিজুল ওই গ্রামের জাহিদুলের ছেলে। নাটোরের বাগাতিপাড়া পৌর এলাকার টুনিপাড়া মহল্লার আনোয়ার হোসেনের ছেলে মার্জিয়া (২) পানিতে ডুবে মারা গেছে। দুপুর ২টার দিকে বাড়ির পাশে পুকুরের পানিতে তার মরদেহ ভাসতে দেখে পরিবারের লোকজন।"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