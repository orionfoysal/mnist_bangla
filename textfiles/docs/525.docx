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0525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"ছোট পর্দায় আবারও একসঙ্গে অভিনয় করেছেন জনপ্রিয় অভিনেতা আফজাল হোসেন ও সুবর্ণা মুস্তাফা। বদরুল আনাম সৌদের রচনা ও পরিচালনায় ‘অক্ষর থেকে উঠে আসা মানুষ’ শিরোনামের একটি নাটকে দেখা যাবে তাদের। গত ২৬ ও ২৭ ফেব্রুয়ারি রাজধানীর উত্তরায় নাটকটির শুটিং সম্পন্ন হয়েছে। গল্প প্রসঙ্গে বদরুল আনাম সৌদ বলেন, সুবর্ণা মুস্তাফা এই নাটকে একজন লেখিকা। আর আফজাল ভাই তারই লেখা একটি চরিত্র।"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