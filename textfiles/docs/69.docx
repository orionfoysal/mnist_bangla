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69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"মাহতাব হোসেনের গল্প এবং মাবরুর রশীদ বান্নাহর চিত্রনাট্য ও পরিচালনায় নির্মিত হয়েছে নাটক ‘চশমায় লেগে থাকা ভালোবাসা’। নাটকটিতে অভিনয় করেছেন তানজিন তিশা ও ইরফান সাজ্জাদ। নাটকটি প্রসঙ্গে নির্মাতা মাবরুর রশীদ বান্নাহ বলেন, এটা আসলে একটি প্রেমের গল্প, তবে আবহটা ভিন্ন। গল্প প্রবাহিত হবে একটু ভিন্নভাবে। প্রেমের বিষয়গুলো তো প্রকাশের ক্ষেত্রে দেখা যায় এর ব্যাপকতা অনেক।"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