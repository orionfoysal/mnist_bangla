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1037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"নতুন সূর্য। নতুন দিন। নতুন বছর। চারদিকে নতুনের গন্ধ লেগে আছে এখনো। নতুনের গন্ধে আমাদের মনে ফুটেছে আনন্দের ফুল।"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