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"ব্যবসায়ীকে অপহরণ করে গাজীপুরের জঙ্গলে আটকে রেখে স্বজনদের কাছ থেকে মুক্তিপণ আদায়ের অভিযোগে অপহরণকারী চক্রের নেতা শামছুল হককে পুলিশ গ্রেফতার করেছে। শামছুল হক বাবুল ওরফে মলম বাবু ওরফে ডাকাত লিতু নামেও পরিচিত। তার নেতৃত্বাধীন অপহরণকারী দলটি রাজধানীর বিভিন্ন এলাকায় সক্রিয়। নানা কৌশলে ব্যবসায়ী ও ধনাঢ্য ব্যক্তিদের অপহরণ করে মুক্তিপণ আদায় করা ছিল এদের পেশা। গত ৫ ডিসেম্বর এই চক্রের শিকার হন শাহআলীর এক ব্যবসায়ী আরিফ খান।"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