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0115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"আগামী ৮ ফেব্রুয়ারি পুরান ঢাকার বকশীবাজারের আশপাশে লক্ষাধিক লোকের সমাগম ঘটাতে চায় বিএনপি। একই সঙ্গে ঢাকার বিভিন্ন পয়েন্টে লোকসমাগম করবে দলটি। সারা দেশেও রাজপথে সরব থাকবেন নেতা-কর্মীরা। ৮ ফেব্রুয়ারি জিয়া অরফানেজ ট্রাস্ট মামলায় নেতিবাচক রায় এলে দেশজুড়ে তাত্ক্ষণিকভাবে বিক্ষোভ মিছিল শুরু হবে। বকশীবাজার এলাকা থেকে বেগম জিয়াকে জেলে নিতেও বাধা দেওয়া হবে।"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