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"বিএনপির প্রতিষ্ঠাতা সাবেক রাষ্ট্রপতি জিয়াউর রহমানের গ্রামের বাড়ি বগুড়ার গাবতলী। আর এ কারণেই বিভিন্ন নির্বাচনে বগুড়ায় বিএনপির ভোটের পাল্লা ভারী থাকে। কিন্তু জিয়াউর রহমানের বাপ-দাদার এই বাড়ি অবহেলিতভাবেই পড়ে আছে। প্রত্যন্ত গ্রামের জীর্ণশীর্ণ এই বাড়ির রক্ষণাবেক্ষণ করে না কেউই। শুধু তাই নয়, দেশের রাষ্ট্রক্ষমতায় কয়েকবার বিএনপি থাকলেও কোনো উন্নয়ন হয়নি জিয়ার বাপ-দাদার এই ভিটেবাড়ির।"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