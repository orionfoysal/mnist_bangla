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 চেয়ারপারসন বেগম খালেদা জিয়ার নিঃশর্ত মুক্তির দাবিতে সারা দেশে পূর্বঘোষিত বিক্ষোভ কর্মসূচিতে পুলিশি বাধা, সংঘর্ষ-গুলির ঘটনা ঘটেছে। পুলিশি বাধায় কর্মসূচি পণ্ড হয়েছে অন্তত সাত জেলায়। গ্রেফতার করা হয়েছে বিএনপির অর্ধশতাধিক নেতা-কর্মীকে।বিএনপির দাবি, ৭০ নেতা-কর্মীকে গ্রেফতার করা হয়েছে। হবিগঞ্জে পুলিশের গুলিতে গুলিবিদ্ধ হয়েছে ৩০ নেতা-কর্মী।"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