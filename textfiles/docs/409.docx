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0409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"যুক্তরাষ্ট্রের হাওয়াইয়ে ক্ষেপণাস্ত্র নিক্ষেপ হচ্ছে। এমন মোবাইল মেসেজ যায় রাজ্যের প্রায় সব মোবাইল ফোনে। এরপর পুরো রাজ্যে শুরু আতঙ্ক। পরে হাওয়াইয়ের কর্তৃপক্ষ স্বীকার করেছে, তাদের এক কর্মকর্তা কম্পিউটারে ভুল বাটন প্রেস করার কারণে কয়েক লাখ মানুষের কাছে এই ভুল বার্তা পৌঁছে যায়। হাওয়াইয়ের স্থানীয় সময় শনিবার সকালে এ ঘটনা ঘটে বলে জানিয়েছে বিবিসি।"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