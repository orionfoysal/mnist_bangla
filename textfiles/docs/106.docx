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"রাষ্ট্রপতি মো. আবদুল হামিদ বলেছেন, ‘আমাকে যখন রাজশাহীর কনডেম সেলে রাখা হয়েছিল, তখন দিনে হারিকেন জ্বালিয়ে ভাত খেতে হতো। কনডেম সেলের পাশেই ছিল ফাঁসির মঞ্চ। ভাবতাম এর পরেই আমাকে ফাঁসির সেলে নিয়ে যাওয়া হবে কি না।’গতকাল ইসলামী বিশ্ববিদ্যালয়ে চতুর্থ সমাবর্তন অনুষ্ঠানে সভাপতির বক্তব্যে তিনি এসব কথা বলেন। অনুষ্ঠানে রাষ্ট্রপতির স্ত্রী রাশেদা খানম ও মেয়ে স্বর্ণা হামিদ উপস্থিত 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