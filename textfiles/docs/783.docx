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0783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"খাগড়াছড়ির একটি রাবার বাগান থেকে যুবকের গুলিবিদ্ধ মরদেহ উদ্ধার করা হয়েছে। এছাড়া বরিশাল, দিনাজপুর ও নেত্রকোনায় পাওয়া গেছে তিনজনের লাশ। খাগড়াছড়ির দীঘিনালা উপজেলার জামতলী যৌথখামার রাবার বাগানে গতকাল এক যুবকের গুলিবিদ্ধ লাশ পাওয়া গেছে। অসমর্থিত একাধিক সূত্র বলছে, তিনি ইউপিডিএফ (প্রসিত) সমর্থক। বরিশাল : বাবুগঞ্জ স্বাস্থ্য কমপ্লেক্সের সামনে ব্যারেলের মধ্য থেকে অজ্ঞাত পরিচয় ব্যক্তির মরদেহ গতকাল উদ্ধার করে মর্গে পাঠিয়েছে পুলিশ।"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