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"কুড়িগ্রামের চিলমারি উপজেলার ব্রক্ষ্মপুত্র নদে এক জেলের জালে ৩১ কেজি ওজনের একটি বাঘাইড় মাছ ধরা পড়েছে। শুক্রবার সকালে মাছটি রংপুরের বদরগঞ্জ পৌরশহরের শাহাপুরে বিক্রির জন্য ওঠানো হয়। খবর ছড়িয়ে পড়লে মাছটি দেখতে উত্সুক জনতা ভিড় জমান।জানা যায়, কুড়িগ্রামের চিলমারি উপজেলার রমনা ঘাটের এক জেলের কাছ থেকে বদরগঞ্জের এক ব্যক্তি মাছটি কিনেন। পরে বদরগঞ্জ পৌরশহরের শাহপুর বাজারে ৮৫০ টাকা কেজি দরে তিনি মাছটি বিক্রি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