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"আন্তর্জাতিক মহাকাশ কেন্দ্রে তিন সপ্তাহ থাকার পর জাপানের একজন নভোচারী জানিয়েছিলেন তার উচ্চতা ৯ সেন্টিমিটার বা ৩.৫ ইঞ্চি বেড়ে গেছে। কিন্তু পরে ওই নভোচারী জানান উচ্চতা নিয়ে তিনি যে তথ্য দিয়েছেন তা ভুল। সেজন্য তিনি দুঃখপ্রকাশ করে ক্ষমা চেয়েছেন। ওই নভোচারীর নাম নরিশিগে কানাই। তিনি জানিয়েছেন, বস্তুত তার উচ্চতা বেড়েছিল দুই সেন্টিমিটারের মতো।"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