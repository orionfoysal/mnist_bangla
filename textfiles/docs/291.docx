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"জিয়া অরফানেজ ট্রাস্ট দুর্নীতি মামলায় বিএনপি চেয়ারপারসন খালেদা জিয়ার আইনজীবীদের নিয়ে বিভ্রান্তি সৃষ্টি করা হচ্ছে বলে মন্তব্য করেছেন তার আইনজীবী ও সুপ্রিম কোর্ট বারের সভাপতি জয়নুল আবেদীন। তিনি বলেন, এ মামলায় কোনো ত্রুটি হচ্ছে না। আমাদের মধ্যে কোনো সমন্বয়হীনতা নেই। গতকাল নিজ কার্যালয়ে তিনি সাংবাদিকদের এ কথা বলেন। জয়নুল আবেদীন বলেন, অতীতে আমরা কখনো  দেখিনি যে, জামিন আবেদনের শুনানি করে নথির জন্য মুলতবি রাখা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