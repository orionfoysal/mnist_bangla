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পশ্চিম নাখালপাড়ার জঙ্গি আস্তানায় (রুবি ভিলা) র‍্যাবের অভিযানে তিনজন নিহত হয়েছে। র‍্যাব বলছে, তিনজনই জেএমবি সদস্য। ছয়তলা বাড়িটির পঞ্চমতলায় ‘জঙ্গি আস্তানা’ সন্দেহে বৃহস্পতিবার রাত ২টা থেকে অভিযান চালায় র‍্যাব। গতকাল সকাল ৭টার দিকে র‍্যাবের বোমা নিষ্ক্রিয়করণ দল ভবনের বাসিন্দাদের নিরাপদে দোতলায় রেখে ঘটনাস্থলে কাজ শুরু করে। পরে ভবনের ভিতর থেকে তিন যুবকের লাশ উদ্ধার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