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0688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"রাজধানীর বঙ্গবন্ধু আন্তর্জাতিক সম্মেলন কেন্দ্রে ২১ থেকে ২৫ ডিসেম্বর রিহ্যাব মেলায় ২৭ হাজার ১৬৯ জন ক্রেতা দর্শনার্থী প্রবেশ করেছেন। দর্শনার্থীরা ৭১২টি ফ্ল্যাট ও প্লট ক্রয়ের জন্য বুকিং দিয়েছেন। গতকাল একই স্থানে মেলার সমাপনী অনুষ্ঠানে এ তথ্য জানানো হয়। সমাপনী অনুষ্ঠানে উপস্থিত ছিলেন রাজউক চেয়ারম্যান মো. আবদুর রহমান। অনুষ্ঠানে সভাপতিত্ব করেন রিহ্যাব প্রেসিডেন্ট আলমগীর শামসুল আলামিন।"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