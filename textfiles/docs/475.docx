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0475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 চেয়ারপারসন বেগম খালেদা জিয়ার রায় নিয়ে এখন উত্তাল রাজধানীর অলিগলিসহ সারা দেশ। আজ ৮ ফেব্রুয়ারি নিয়ে জনগণের মনে যতটা আগ্রহ রয়েছে বিপরীতে উত্কণ্ঠা, উদ্বেগ ও আতঙ্কও ঠিক ততটাই। তবে একুশের চেতনায় ঋদ্ধ গ্রন্থমেলায় এই আলোচনার ছিটেফোঁটাও নেই। কারণ বই হচ্ছে সবকিছুর ঊর্ধ্বে। গতকাল মেলার সপ্তম দিনে সেই প্রমাণ পাওয়া গেছে মেলার সোহরাওয়ার্দী উদ্যান ও বাংলা একাডেমি প্রাঙ্গণে।"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