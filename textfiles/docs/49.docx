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"৫ জানুয়ারি উপলক্ষে বিএনপি নেতৃত্বাধীন ২০-দলীয় জোট আজ সারা দেশে কালো পতাকা মিছিলের কর্মসূচি ঘোষণা করেছে। তবে ঢাকায় কর্মসূচি পালনের অনুমতি পায়নি দলটি। অন্যদিকে ক্ষমতাসীন আওয়ামী লীগও আজ পাল্টা কর্মসূচি নিয়ে মাঠে থাকবে বলে জানিয়েছে। বিএনপি জানায়, গতকাল বিকালে দলের একটি প্রতিনিধি দল ঢাকা মেট্রোপলিটন পুলিশ কমিশনারের (ডিএমপি) সঙ্গে বৈঠক করে। পুলিশ কমিশনার সমাবেশ নিয়ে ইতিবাচক কোনো সাড়া দেননি।"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