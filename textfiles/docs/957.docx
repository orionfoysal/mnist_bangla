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"উত্তর কোরিয়ার বিরুদ্ধে কঠিন নিষেধাজ্ঞা বা অবরোধ আরোপ করেছে যুক্তরাষ্ট্র। দেশটির বিরুদ্ধে এ যাবৎকালের কঠিন অবরোধ ঘোষণার পর উত্তর কোরিয়া থেকে পাল্টা কোনো হুমকি বা ঘোষণা দেওয়া হয়নি। তবে বলা হয়েছিল, আমেরিকান এই নিষেধাজ্ঞা যুদ্ধ ঘোষণার শামিল। আর এর দুদিন না যেতেই আশ্চর্যজনকভাবে উত্তর কোরিয়ার পক্ষ থেকে আমেরিকার সঙ্গে কথা বলার আগ্রহের কথা জানানো হয়েছে।দক্ষিণ কোরিয়ার পিয়ংচ্যাংয়ে শীতকালীন অলিম্পিকসের সমাপনী অনুষ্ঠানে যোগ দিতে গেছেন উত্তর কোরিয়ার সেনাবাহিনীর প্রভাবশালী জেনারেল কিম ইয়ং চোল।"</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