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"নতুন শতকে ব্রাজিলিয়ান ফুটবলকে এক অনন্য উচ্চতায় নিয়ে গিয়েছিলেন রোনাল্ডো-রোনালদিনহো-রিভালদোরা। সেই যুগের শেষ সৈনিক হিসেবে এতদিন ফুটবল মাঠে টিকে ছিলেন রোনালদিনহো। জাতীয় দল থেকে অনেক আগেই বিদায় নিয়েছেন। এবার ক্লাব ফুটবলকেও বিদায় জানালেন ব্রাজিলের এই কিংবদন্তিতুল্য ফুটবলার। ২০১৫ সাল থেকে কোনো প্রতিযোগিতামূলক ম্যাচ খেলেননি বার্সেলোনা ও এসি মিলানের সাবেক এই তারকা।"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