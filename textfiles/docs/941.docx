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0941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পাকিস্তানের লাহোর দায়রা আদালতে এক আইনজীবী অপর দুই আইনজীবীকে গুলি করে হত্যা করেছে। গতকাল বিচারক তাসিউর রেহমানের এজলাসের বাইরে এ ঘটনা ঘটেছে। সম্পত্তি নিয়ে বিরোধের জেরে ঘটনাটি ঘটেছে বলে ভাষ্য পুলিশের। গুলিবর্ষণকারী আইনজীবী কাশিফ রাজপুতকে হেফাজতে নেওয়া হয়েছে বলে জানিয়েছে পুলিশ। ঘটনার পরপরই বিপুলসংখ্যক পুলিশ আদালত চত্বরে উপস্থিত হয়ে ঘটনাস্থলটি ঘিরে ফেলে।"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