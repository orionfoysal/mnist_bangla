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0646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"বাণিজ্যমন্ত্রী তোফায়েল আহমেদ বলেছেন, যুক্তরাষ্ট্রের কাছ থেকে বাংলাদেশের জিএসপি সুবিধার কোনো প্রয়োজন নেই। গতকাল সচিবালয়ে বাণিজ্য মন্ত্রণালয়ের সম্মেলনকক্ষে বাংলাদেশে নিযুক্ত জাপানি রাষ্ট্রদূত হিরোইয়াসু ইজুমির সঙ্গে বৈঠক শেষে সাংবাদিকদের এক প্রশ্নের জবাবে তিনি এ কথা বলেন।তোফায়েল আহমেদ বলেন, ‘আমরা যতই অগ্রগতি করি না কেন মার্কিন যুক্তরাষ্ট্র বাংলাদেশকে জিএসপি সুবিধা দেবে না। সব শর্ত পূরণ করা হলেও যুক্তরাষ্ট্র এ সুবিধা দেবে না। আর আমাদের সুবিধার প্রয়োজনও নেই।"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