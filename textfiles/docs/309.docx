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0309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"রংপুর মেডিকেল কলেজ (রমেক) হাসপাতালের হিমঘরের সব ফ্রিজ বিকল হয়ে পড়ে রয়েছে। ফ্রিজগুলো মেরামতের কোনো উদ্যোগ নেই হাসপাতাল কর্তৃপক্ষের। ১২ দিন ধরে বিকল থাকায় এসব ফ্রিজে রাখা দশটি লাশে পচন ধরেছে। এরমধ্যে পাঁচটি লাশ শনাক্ত করাই যাচ্ছে না। লাশগুলো ফ্রিজ থেকে বের করে হিমঘরের মেঝেতে রাখার ফলে দুর্গন্ধ ছড়িয়ে পড়ায় হাসপাতাল এলাকার পরিবেশ দূষিত হয়ে পড়েছে।"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