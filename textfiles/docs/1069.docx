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1069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আফগানিস্তানের রাজধানী কাবুলে ফের হামলা আত্মঘাতী হামলা চালিয়েছে আইএস। এতে নিহত হয়েছে ১৩ জন এবং আহত হয়েছেন ১৮ জন। নিহতের সবাই পুলিশ বাহিনীর সদস্য।  আহতদের মধ্যে ১৬ জনই নিরাপত্তাবাহিনীর সদস্য। বাকিরা বেসামরিক নাগরিক বলে আফগান স্বরাষ্ট্র মন্ত্রণালয়ের উপ-মুখপাত্র নাসরাত রাহিমি গতকাল সাংবাদিকদের জানিয়েছেন।"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