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"চাঞ্চল্যকর একুশে আগস্ট গ্রেনেড হামলা মামলায় রাষ্ট্রপক্ষের ১৯ জন সাক্ষীর বিশ্বাসযোগ্যতা নিয়ে প্রশ্ন তুলেছেন পলাতক আসামিদের পক্ষে রাষ্ট্রনিযুক্ত আইনজীবীরা।আদালতে তারা বলেছেন, তদন্ত কর্মকর্তার কাছে দেওয়া জবানবন্দিতে কেউ নাম বলেননি। কেউ নিজ চোখে দেখেনওনি। পত্রিকা ও টেলিভিশনের সংবাদ দেখে আসামির নাম জেনেছেন। এমন সাক্ষ্যের ভিত্তিতে একজন মানুষকে সাজা দেওয়া হবে মানবতার বিরুদ্ধে অবস্থান নেওয়া।"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akar" w:hAnsi="aakar"/>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