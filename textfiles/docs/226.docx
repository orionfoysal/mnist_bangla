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"ফেনীতে আজ উদ্বোধন হচ্ছে দেশের প্রথম ছয় লেন মহিপাল ফ্লাইওভার। সকালে প্রধানমন্ত্রী শেখ হাসিনা গণভবন থেকে ভিডিও কনফারেন্সের মাধ্যমে এর উদ্বোধন করবেন। এরপরই ফ্লাইওভারটি যান চলাচলের জন্য উন্মুক্ত করে দেওয়া হবে।দেশের ইতিহাসে মহিপালের এই ফ্লাইওভারটিই প্রথম ছয় লেন ফ্লাইওভার। সংশ্লিষ্টরা জানান, এটি প্রথমে চার লেন হওয়ার কথা থাকলেও, ভবিষ্যতের কথা চিন্তা করে ছয় লেন করার সিদ্ধান্ত নেয় সরকার।"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