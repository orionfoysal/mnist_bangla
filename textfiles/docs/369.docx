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"ভারতের শাসক দল বিজেপির সংসদ সদস্য বিনয় কাটিয়ার বলেছেন মুসলমানদের ভারতে থাকা উচিত নয়। কারণ জনসংখ্যার ভিত্তিতেই এই সম্প্রদায় দেশে বিভাজন সৃষ্টি করছে।গতকাল সংবাদ সংস্থা এএনআই-কে দেওয়া এক সাক্ষাৎকারে এই বিজেপি নেতা বলেন ‘মুসলমানদের ভারতে থাকা উচিত নয়। জনসংখ্যার ভিত্তিতেই মুসলমানরা এই দেশটাকে ভাগ করেছে। সেক্ষেত্রে তাদের এই দেশে থাকার প্রয়োজনটা কোথায়? তাদেরতো জায়গা দেওয়া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