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0327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"ব্রাহ্মণবাড়িয়ার সরাইলের চার লাখ মানুষের চিকিৎসাসেবার একমাত্র সরকারি প্রতিষ্ঠান উপজেলা স্বাস্থ্য কমপ্লেক্সটি। কিন্তু দুর্নীতি, লোকবল ও যন্ত্রপাতি সংকট এবং অবকাঠামোর অভাবে খুঁড়িয়ে চলছে প্রতিষ্ঠানটি। হাসপাতাল সূত্রে জানা যায়, ৫০ শয্যার এই স্বাস্থ্য কমপ্লেক্সে ২৫ জন চিকিৎসকের স্থলে কাগজপত্রে ১৮ কর্মরত আছেন। তাদের মধ্যে প্রেষণে, প্রশিক্ষণে ও ছুটিতে রয়েছেন ১৩ জন। ২৪ জন সেবিকার জায়গায় আছেন ১৭ জন।"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