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0886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"ভারতের সঙ্গে পাঁচ আন্তর্জাতিক রুটে নতুন দুই বাস অপারেটরের সার্ভিস শুরু হচ্ছে আজ। শ্যামলী পরিবহন, এনআর ট্রাভেলস ও রয়েল কোচ ঢাকা-কলকাতাসহ পাঁচটি রুটে নতুন এ বাস সার্ভিস চালু করছে। উদ্বোধন করবে বাংলাদেশ সড়ক পরিবহন কর্তৃপক্ষ (বিআরটিসি)। রুটগুলো হলো— ঢাকা-কলকাতা, ঢাকা-শিলং-গৌহাটি, ঢাকা-খুলনা-কলকাতা, আগরতলা-ঢাকা-কলকাতা এবং ঢাকা-আগরতলা।আজ সকাল সাড়ে ৬টায় কমলাপুরে বিআরটিসির আন্তর্জাতিক বাস টার্মিনালে বাসগুলোর উদ্বোধনী অনুষ্ঠান হবে।"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