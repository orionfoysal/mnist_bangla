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"তথ্য প্রতিমন্ত্রী তারানা হালিম বলেছেন, আপনারা আমাকে আগের মন্ত্রণালয় সম্পর্কে প্রশ্ন করে বিব্রত করবেন না। আমি নিজেও বিব্রত হতে চাই না। কাউকে বিব্রত করতেও চাই না। নিজের দফতর বদলের পর গতকাল সচিবালয়ে তথ্য মন্ত্রণালয়ে প্রতিমন্ত্রী হিসেবে যোগ দিয়ে সাংবাদিকদের সঙ্গে মতবিনিময়কালে একথা বলেন তিনি। তারানা হালিম বলেছেন, নতুন মন্ত্রণালয়ে যোগ দেওয়ার পর তথ্যমন্ত্রী আমার যে প্রশংসা করেছেন আমি তার উপযুক্ত কিনা সেটা জানি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