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0637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"ইংলিশ প্রিমিয়ার লিগে শীর্ষস্থান মোটামুটি পাকাপোক্ত করে নিয়েছে পেপ গার্ডিওলার ম্যানচেস্টার সিটি। বাকি দলগুলো এখন শীর্ষ চারে থাকার জন্যই লড়াই করছে। হোসে মরিনহোর ম্যানচেস্টার ইউনাইটেড, অ্যান্টোনিও কন্তের চেলসি এবং জার্গেন ক্লপের লিভারপুল লড়াই করছে দুই নম্বর স্থান নিয়ে। অবশ্য কিছুটা এগিয়ে থাকল ম্যানচেস্টার ইউনাইটেডই। ২২ ম্যাচে ৬২ পয়েন্ট নিয়ে শীর্ষে থাকা ম্যানসিটির চেয়ে ১৫ পয়েন্ট কম নিয়ে দুই নম্বরে আছে ম্যানইউ।"</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