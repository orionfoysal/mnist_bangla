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0951</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"উত্তর কোরিয়ার ক্ষেপণাস্ত্র হামলার ভুল সতর্কবার্তায় আমেরিকার হাওয়াই দ্বীপপুঞ্জের মানুষ আতঙ্কিত হয় দিন দুয়েক আগে। এর জের না কাটতেই গত পরশু একই আতঙ্ক ছুয়ে যায় এশিয়ার অন্যতম ধনী দেশ জাপানে। আর এই ভুল বার্তা পাঠানোর জন্য জনগণের কাছে ক্ষমা চেয়েছে দেশটির রাষ্ট্রীয় সম্প্রচার সংস্থা এনএইচকে।এনএইচকে’র মঙ্গলবার মোবাইল ব্যবহারকারীদের কাছে একটি বার্তা পাঠায়। তাতে বলা হয়, ‘খুব সম্ভবত উত্তর কোরিয়া জাপানকে লক্ষ্য করে ক্ষেপণাস্ত্র নিক্ষেপ করতে যাচ্ছে।"</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