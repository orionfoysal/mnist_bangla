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চার জেলায় চার খুন-লাশ উদ্ধার করেছে পুলিশ। চাঁদপুর প্রতিনিধি জানান— ফরিদগঞ্জে চুরি করতে বাধা দেওয়ায় মনোয়ারা বেগম নামে এক গৃহবধূকে শ্বাসরোধে হত্যা করা হয়েছে। শুক্রবার মরদেহ উদ্ধার করেছে পুলিশ। বৃহস্পতিবার দিবাগত রাতে উপজেলার বালিথুবা (পূর্ব) ইউনিয়নের দেইচর গ্রামে প্রবাসী ইউনুছ মিয়ার বাড়িতে এ ঘটনা ঘটে। সাতক্ষীরা : জেলা শহরের পারকুখরালীতে স্ত্রীকে পিটিয়ে হত্যার অভিযোগে স্বামীসহ চারজনকে আটক করেছে পুলিশ।"</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