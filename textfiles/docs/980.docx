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0980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"বাবা-মার কাছে বায়না ধরে শিশু পার্কে গিয়েছিল চার বছরের শিশু আফসানা। কিন্তু সেখানে লোহার খুঁটিতে জখম হয়ে বাড়ি ফিরল তার নিথর দেহ। গতকাল সন্ধ্যা ৭টায় আহত অবস্থায় ঢাকা মেডিকেল কলেজ (ঢামেক) হাসপাতালে নিয়ে গেলে আফসানাকে মৃত ঘোষণা করেন চিকিত্সক। আফসানা সকালে ঘুম থেকে উঠেই মা-বাবার কাছে বায়না ধরেছিল শিশু পার্কে নিয়ে যেতে। নিয়ে যেতে রাজি না হওয়া পর্যন্ত সে বিছানা ছেড়ে উঠছিল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