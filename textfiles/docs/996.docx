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"খুলনার তেরখাদায় অস্ত্র মামলায় ইউপি সদস্য পলাশ শেখকে গ্রেফতার করেছে পুলিশ। তবে তার পরিবারের দাবি, যে অস্ত্র দিয়ে পলাশ শেখকে হত্যার উদ্দেশে গুলি করা হয়, সেই অস্ত্রেই তাকে মিথ্যা মামলায় ফাঁসানো হয়েছে। গতকাল খুলনা প্রেস ক্লাবে সংবাদ সম্মেলনে পলাশ শেখের স্ত্রী এখানে বিকল্প হিসেবে অতিরিক্ত ভেন্টিলেটর দেওয়ার জন্যও আমাদের সিদ্ধান্ত আছে।’  চমেক হাসপাতালের প্রশাসনিক বিভাগ সূত্রে জানা গেছে, আইসিইউ শয্যা পেতে প্রায় প্রতিদিনই আবেদন জমা পড়ে। শয্যা খালি থাকা সাপেক্ষে বরাদ্দ দেওয়া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