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0854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 বিশ্ববিদ্যালয় (ঢাবি) ক্যাম্পাসে দুই ব্যক্তিকে মারধর করে টাকা ছিনিয়ে নেওয়ার সময় দুই ছাত্রলীগ কর্মী হাতেনাতে ধরা পড়েছেন। পরে কর্তৃপক্ষ তাদের পুলিশে দিয়েছে।জানা গেছে, মঙ্গলবার দিবাগত রাত দেড়টার দিকে বিশ্ববিদ্যালয়ের কলাভবন এলাকায় একটি বেসরকারি প্রতিষ্ঠানের কর্মী রাসেল ও আবু বক্কর সবুজ ছিনতাইয়ের কবলে পড়েন। এ সময় রাসেলের মাথায় ইট দিয়ে আঘাত করা হয়। সবুজ বলেন, ‘রাতে বিভিন্ন স্থান থেকে সংগ্রহ করা কোম্পানির পণ্য বিক্রির টাকা ক্যাম্পাসে বসে হিসাব করছিলাম।"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