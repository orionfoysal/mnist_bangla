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জিম্বাবুয়ের সাবেক ফার্স্ট লেডি গ্রেস মুগাবে তার ডক্টরেট ডিগ্রি দুর্নীতির মাধ্যমে নিয়েছেন বলে অভিযোগ উঠেছে। আর অভিযোগে চলা তদন্তে জিম্বাবুয়ে বিশ্ববিদ্যালয়ের উপাচার্যকে গ্রেফতার করা হয়েছে। দেশটির দুর্নীতি দমন সংস্থা উপাচার্য লেভি নিয়াগুরাকে গ্রেফতার করে তার বিরুদ্ধে ক্ষমতা অপব্যবহারের অভিযোগ এনেছেন। ২০১৪ সালে ওই পিএইচডি ডিগ্রি পেয়েছিলেন গ্রেস। সচরাচর কয়েক বছর সময় লাগলেও তৎকালীন ফার্স্ট লেডি পিএইচডি প্রোগ্রামে নাম লেখানোর মাত্র কয়েক মাসের মধ্যেই ডিগ্রি পেয়ে যান।"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