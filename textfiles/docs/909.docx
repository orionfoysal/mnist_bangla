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0909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"যুদ্ধবিধ্বস্ত ইয়েমেনের বিরুদ্ধে অস্ত্র নিষেধাজ্ঞা আরোপে রাশিয়ার একটি প্রস্তাব জাতিসংঘের নিরাপত্তা পরিষদে পাস হয়েছে। এর আগে ইয়েমেনসংক্রান্ত আরেকটি প্রস্তাব দিয়েছিল যুক্তরাজ্য। দেশটির প্রস্তাবনায় ইয়েমেনে সংঘাত উস্কে দেওয়ার জন্য ইরানকে দায়ী করা হয়েছিল। তাই চীন, রাশিয়া ও বলিভিয়ার বিরোধিতার ব্রিটিশ প্রস্তাবটি পাস হতে পারেনি। এরপরই রাশিয়ার পক্ষ থেকে ওই প্রস্তাবটি দেওয়া হয় যার পক্ষে নিরাপত্তা পরিষদের ১৫টি সদস্য দেশ ভোট দেয়।"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