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নির্বাহীর রুদ্ধদ্বার বৈঠকে তৃণমূলের নেতারা ক্ষুব্ধ প্রতিক্রিয়া ব্যক্ত করে বলেছেন, ‘ম্যাডাম (খালেদা জিয়া) আন্দোলনের জন্য তৃণমূল সবসময় প্রস্তুত। ২৪ ঘণ্টার নোটিসেই আমরা যে কোনো কর্মসূচি সফল করতে পারব। এখন ঢাকার নেতাদের জাগতে হবে। ৮ ফেব্রুয়ারি রায় বিপক্ষে গেলে আপনার অনুপস্থিতিতে দল পরিচালনায় নেতৃত্ব নির্বাচনেও সতর্ক হতে হবে। যাতে ওয়ান-ইলেভেনের মতো ঘটনা ঘটলেও দলকে ঐক্যবদ্ধ রাখা যায়।"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