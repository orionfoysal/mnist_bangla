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0782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"প্রধানমন্ত্রী শেখ হাসিনা বলেছেন, বিএনপি কোনো দিনই গণতান্ত্রিক ধারাবাহিকতার পক্ষে ছিল না। আর এজন্যই বর্তমানে তারা অসাংবিধানিকভাবে জাতীয় নির্বাচনের সময় সহায়ক সরকারের দাবি করে আসছে, যা কোনোভাবেই গ্রহণযোগ্য নয়। আমাদের সরকার গণতন্ত্রকে সবসময় সমুন্নত রাখবে, সেজন্য সংবিধান পরিপন্থী কোনো সরকারব্যবস্থা আমরা গ্রহণ করব না। আর বাংলাদেশের সর্বোচ্চ আইন হচ্ছে বাংলাদেশের সংবিধান। সংবিধান অনুযায়ী আসন্ন একাদশ জাতীয় সংসদ নির্বাচনের সময় সহায়ক সরকার বলে কোনো সরকার গঠনের বিধান নেই।"</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