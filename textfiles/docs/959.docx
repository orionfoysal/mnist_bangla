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"পাকিস্তানের মানবাধিকারকর্মী আইনজীবী আসমা জাহাঙ্গীরকে গতকাল চোখের জলে শেষ বিদায় জানিয়েছে বিভিন্ন স্তরের মানুষ। লাহোরের গাদ্দাফী স্টেডিয়ামে গতকাল তার জানাজার নামাজ অনুষ্ঠিত হয়। এতে পরিবারের সদস্যদের পাশাপাশি বিভিন্ন স্তরের মানুষ অংশ নেন। এর আগে অ্যাম্বুলেন্সে করে স্টেডিয়ামে তার কফিন নিয়ে আসা হলে তাতে ফুল দিয়ে শেষ শ্রদ্ধা জানায় বিভিন্ন শ্রেণি পেশার মানুষ। পরে লাহোরের বেদিয়ান রোডে অবস্থিত পারিবারিক ফার্মহাউসে তাকে সমাহিত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