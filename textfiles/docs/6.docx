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"নোয়াখালী জেলা শহর থেকে অস্ত্র, গুলি ও মাদকসহ সাত যুবককে আটক করে গোয়েন্দা পুলিশ (ডিবি)। বুধবার রাতে মাইজদী পৌর বাজারের আলুর গুদামের ছাদ থেকে তাদের আটক করা হয়। তাদের কাছ থেকে পিস্তল, কাটা রাইফেল, চাইনিজ কুড়াল, ইয়াবা, গাঁজা ও কয়েকটি মুঠোফোন সেট জব্দ করা হয়েছে। পুলিশ জানায়, গোপন খবর পেয়ে ডিবি পুলিশ তাদের ঘিরে ফেলে। এ সময় পুলিশকে গুলি করতে উদ্যত হয় তারা।"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