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যুক্তরাষ্ট্রের প্রেসিডেন্ট ডোনাল্ড ট্রাম্পকে মানবিক হওয়ার আহ্বান জানিয়েছেন মাইক্রোসফটের প্রতিষ্ঠাতা বিল গেটস ও তার স্ত্রী মেলিন্ডা গেটস। বিল অ্যান্ড মেলিন্ডা গেটস ফাউন্ডেশনের বার্ষিক খোলা চিঠিতে তারা এ আহ্বান জানান। চিঠিটি প্রকাশ উপলক্ষে আয়োজিত অনুষ্ঠানেও বিষয়টি নিয়ে কথা বলেন এ দম্পতি। অনুষ্ঠানে ফাউন্ডেশনের বিগত দিনের কার্যক্রম ও ভবিষ্যত পরিকল্পনা নিয়ে কথা বলেন বিল গেটস। যৌথভাবে লেখা বার্ষিক চিঠিতে সমাজসেবামূলক কাজে ট্রাম্পের নীতির প্রভাব নিয়ে কথা বলেন দাতব্য কর্মকাণ্ডের সঙ্গে যুক্ত এ দম্পতি।"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