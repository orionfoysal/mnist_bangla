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অষ্টম উইকেটে মাহমুদুল্লাহ রিয়াদের সঙ্গে মেহেদী হাসান মিরাজের জুটিটা দারুণ জমে উঠেছিল। বাংলাদেশের স্বীকৃত শেষ জুটি বলে দুজন ব্যাটিং করছিলেন সতর্কভাবে। রঙ্গনা হেরাথের বল বাউন্ডারি লাইনে পাঠিয়ে সহজেই দুই রান নিলেন দুই ব্যাটসম্যান। কিন্তু তৃতীয় রান নেবেন কিনা এজন্য দ্বিধা-দ্বন্দ্ব্ব! আর এই এক মুহূর্তের দ্বিধা-দ্বন্দ্ব্ব কাল হয়ে গেল। তৃতীয় রান নিতে গিয়েই রান আউট হয়ে গেলেন মিরাজ।"</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