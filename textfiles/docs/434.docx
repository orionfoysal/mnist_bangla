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0434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"কুমিল্লার দেবিদ্বারে জনতা পরিবহন নামে একটি বাসের গ্যাস সিলিন্ডার বিস্ফোরিত হয়ে অগ্নিকাণ্ডের সৃষ্টি হয়েছে। এতে ঢাকা মেট্রো চ-২৯-৫৪ বাসটি পুড়ে যায়। প্রাণ বাঁচাতে হুড়োহুড়ি করে যাত্রীরা বাসের জানালা ও দরজা দিয়ে নেমে পড়েন। বুধবার বিকালে কুমিল্লা-সিলেট আঞ্চলিক মহাসড়কের দেবিদ্বার পান্নারপুলে এ দুর্ঘটনা ঘটে।দেবিদ্বার থানার ওসি মিজানুর রহমান জানান, মুরাদনগর কোম্পানীগঞ্জগামী জনতা পরিবহনের বাসটি দেবিদ্বার পান্নারপুলে সিএনজি ফিলিং স্টেশন থেকে গ্যাস নিয়ে যাওয়ার পথে সিলেন্ডার লিক হয়ে বিস্ফোরণ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