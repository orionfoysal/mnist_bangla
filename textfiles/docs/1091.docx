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"চট্টগ্রাম নগরীর একটি স্কুলের ভবনে তালাবদ্ধ স্মৃতি মণি ও মণি দে নামের তৃতীয় শ্রেণির দুই ছাত্রীর কান্না শুনে পথচারীরা স্থানীয় তরুণদের সহায়তায় উদ্ধার করেছেন। গতকাল বিকালে কোতোয়ালি থানাধীন সরকারি ন্যাশনাল প্রাথমিক বিদ্যালয়ে এ ঘটনা ঘটে। খবর বাংলানিউজ। খবর পেয়ে ঘটনাস্থলে ছুটে আসেন জামালখান ওয়ার্ডের কাউন্সিলর শৈবাল দাশ সুমন, থানা শিক্ষা কর্মকর্তা শর্মিষ্ঠা মজুমদার, বিদ্যালয়ের প্রধান শিক্ষক বদরুন নেসা প্রমুখ। মো. শেরখান নামের এক কিশোর জানায়, আমি আবদুল করিম সাহিত্যবিশারদ সড়ক দিয়ে যাচ্ছিলাম।"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