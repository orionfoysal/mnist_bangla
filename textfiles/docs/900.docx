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"কক্সবাজারের পেকুয়ায় অকটেনের ড্রাম বিস্ফোরণে হারুনুর রশিদ নামে এক কর্মচারীর মৃত্যু হয়েছে। এ সময় আজিজুর রহমান (১৩) নামে আরেকজন আহত হন। পেকুয়া কবির আহমদ চৌধুরী বাজারের আশেক ওয়ার্কশপে গতকাল এ ঘটনা ঘটে। —চকরিয়া প্রতিনিধিনারায়ণগঞ্জের আড়াইহাজার উপজেলার বগাদি কান্দাপাড়া এলাকায় স্কুলছাত্র শিশু মাকসুদুল ইসলাম তুহিনকে (৭) অপহরণ, হত্যা ও লাশ গুমের অভিযোগে বাবা ও ছেলেকে মৃত্যুদণ্ডের আদেশ দিয়েছেন আদালত। মৃত্যুদণ্ড প্রাপ্তরা হলো— নিহত তুহিনের চাচা ও চাচাতো ভাই।"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