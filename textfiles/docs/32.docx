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"১৫২ বছর পর ফের পৃথিবীর মানুষ প্রত্যক্ষ করতে যাচ্ছে এক বিরল মহাজাগতিক দৃশ্য। আজ একই সঙ্গে পূর্ণগ্রাস চন্দ্রগ্রহণ, সুপার মুন ও ব্লু মুন দেখতে পারবেন বিশ্ববাসী।জ্যোতির্বিদরা এ বিরল ঘটনার নাম দিয়েছেন ‘সুপার ব্লাড ব্লু মুন এক্লিপস’।  উত্তর আমেরিকা, এশিয়া, মধ্যপ্রাচ্য, রাশিয়া এবং অস্ট্রেলিয়া অঞ্চল থেকে দেখা যাবে            এ মহাজাগতিক দৃশ্য। চন্দ্রগ্রহণ শুরু হবে বাংলাদেশ সময় বিকাল ৪টা ৫১ মিনিটে, চলবে রাত ১০টা ৮ মিনিট পর্যন্ত।"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