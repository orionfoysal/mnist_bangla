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0914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"বিএনপি নেতা সৈয়দ মোয়াজ্জেম হোসেন আলাল দলীয় নেতা-কর্মীদের রাজপথে থাকার আহ্বান জানিয়েছেন। তিনি বলেন, ‘বিএনপি চেয়ারপারসন খালেদা জিয়ার বিরুদ্ধে জিয়া অরফানেজ ট্রাস্ট দুর্নীতি মামলার ৮ ফেব্রুয়ারির রায়কে ঘিরে রাজপথে প্রস্তুত থাকতে হবে। আমাদের ভয় পেলে হবে না। সরকারের ঘরের মধ্যে কোন্দল শুরু হয়েছে।’ গতকাল জাতীয় প্রেস ক্লাবে স্বাধীনতা ফোরাম আয়োজিত সমাবেশে তিনি এ আহ্বান জানান।"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