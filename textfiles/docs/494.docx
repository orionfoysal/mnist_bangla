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0494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"‘একজন অসুস্থ রোগী চিকিৎসকের কাছে যাওয়ামাত্রই তিনি যদি অনেকগুলো টেস্টের লম্বা একটা ফর্দ ধরিয়ে দেন, তখন রোগীর মনে এক ধরনের অস্থিরতা তৈরি হয়। আবার ওই চিকিৎসকই যদি রোগীকে দেখার পর বলেন, ধুর্ ভাই... কিচ্ছু হয়নি আপনার। দু-একটি ওষুধ লিখে দিয়ে যদি বলেন, সব ঠিক আছে। তখন দেখা যাবে ওই রোগীর অর্ধেক রোগ ভালো হয়ে গেছে। অনেকটা একই অবস্থা সমস্যাগ্রস্ত একজন ব্যক্তির।"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