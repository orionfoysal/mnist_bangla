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বেগম খালেদা জিয়ার নেতৃত্বেই আন্দোলনে গণতন্ত্র পুনরুদ্ধার হবে বলে প্রত্যাশা ব্যক্ত করেছেন দলের মহাসচিব মির্জা ফখরুল ইসলাম আলমগীর। তিনি বলেন, ‘আজকে দেশে গণতন্ত্র তিরোহিত হয়েছে, আজকে দেশে গণতন্ত্র হরণ করা হয়েছে। গণতন্ত্র ফিরিয়ে আনার জন্য আমরা সংগ্রাম করছি, আন্দোলন করছি। আসুন গণতন্ত্র পুনরুদ্ধারের  যে আন্দোলন, সেই আন্দোলনে আমরা সবাই ঝাঁপিয়ে পড়ি। বেগম খালেদা জিয়ার নেতৃত্বেই  গণতন্ত্র আমরা ফিরিয়ে আনব।"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