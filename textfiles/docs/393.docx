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0393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"বাংলাকে জাতিসংঘের দাফতরিক ভাষার মর্যাদা দেওয়ার পাশাপাশি সর্বস্তরে বাংলা ভাষা প্রচলন এবং অন্যান্য জাতিসত্তার ভাষা ও বর্ণমালা সংরক্ষণের দাবির মধ্য দিয়ে বিনম্র শ্রদ্ধা আর ভালোবাসায় গতকাল ভাষাশহীদদের স্মরণ করেছে জাতি।যে ভাষার বুকের কাছে মগ্ন আছে বাঙালির অঙ্গীকার, সেই ভাষার দিনে বেদনা আর গর্ব নিয়ে সব পথ যেন এক হয়েছে শহীদ মিনারে। প্রভাতফেরির পথে পথে কণ্ঠে কণ্ঠে ছিল সেই গান— ‘আমার ভাইয়ের রক্তে রাঙানো একুশে ফেব্রুয়ারি, আমি কি ভুলিতে পারি...।’ রাজধানীসহ সারা দেশে দলমত, ধর্ম-বর্ণ, সম্প্রদায় নির্বিশেষে লাখো মানুষ মাতৃভাষার মর্যাদা রক্ষার অকুতোভয় শহীদদের প্রতি ফুলেল শ্রদ্ধা জানান। শহীদদিবস ও আন্তর্জাতিক মাতৃভাষা দিবস উপলক্ষে গতকাল ছিল সরকারি ছুটির দিন।"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