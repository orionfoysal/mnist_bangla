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0424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"বিরাট কোহলি ও আনুশকা শর্মার বিয়ের রেশ কাটতে না কাটতেই বলিউডের বাতাসে ছড়িয়ে পড়েছে নতুন গুঞ্জন। শোনা যাচ্ছে, চলতি বছরেই গাঁটছড়া বাঁধতে পারেন বলিউডের আরেক তারকা সোনম কাপুর। সোনম চলতি বছরের এপ্রিলের দিকে বিয়ে করতে যাচ্ছেন বহুদিনের বন্ধু ও প্রেমিক আনন্দ আহুজাকে। ভারতের যোধপুরের দিকে হতে পারে তাদের জমকালো বিয়ের অনুষ্ঠান। সেখানে উপস্থিত থাকতে পারেন প্রায় ৩০০ জনঅতিথি।"</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