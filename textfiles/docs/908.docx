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"নির্বাচন কমিশনের ভারপ্রাপ্ত সচিব হেলালুদ্দীন আহমদ বলেছেন, গত ২ জানুয়ারি খসড়া ভোটার তালিকা প্রকাশ করা হয়েছে। এই ভোটার তালিকা দিয়ে আগামী সংসদ নির্বাচন হবে। আমরা চাই সামনে যে ভোটার তালিকা হবে তা যেন নির্ভুল হয়। এ জন্য মাঠ কর্মকর্তাদের প্রশিক্ষণের আয়োজন করা হয়েছে। গতকাল আগারগাঁওয়ের নির্বাচন ভবনে সারা দেশের মাঠ কর্মকর্তা তথা ‘সংশোধনকারী কর্তৃপক্ষ’ এর প্রশিক্ষণ শেষে এসব কথা বলেন তিনি।"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