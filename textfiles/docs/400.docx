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"শাহজালাল আন্তর্জাতিক বিমানবন্দরে মশার উৎপাতের কারণে মালয়েশিয়ান এয়ারলাইনসের একটি ফ্লাইট ছাড়তে নির্দিষ্ট সময় থেকে দুই ঘণ্টা দেরি হয়েছে। বৃহস্পতিবার রাতে ওই উড়োজাহাজ রানওয়ের দিকে এগোলেও যাত্রীদের হৈচৈয়ে ফিরে আসতে হয়। কারণ মশার উৎপাতে বসে থাকতে পারছিলেন না যাত্রীরা। প্রায় দুই ঘণ্টা ধরে কেবিন ক্রুরা মশা নিধন শেষ করলে ফের ফ্লাইটটি রওনা দেয়।বিমানবন্দর সূত্র জানায়, বৃহস্পতিবার রাত সাড়ে ১২টায় ঢাকা থেকে মালয়েশিয়ার পথে ফ্লাইটটি রওনা দেওয়ার কথা 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