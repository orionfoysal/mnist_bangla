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"খুলনায় শারমিন আক্তার (৩০) নামের এক রোহিঙ্গা নারীকে আটক করেছে পুলিশ। সোমবার রাতে খুলনা বিভাগীয় পাসপোর্ট অফিস থেকে তাকে আটক করা হয়।গতকাল আদালতে হাজির করা হলে বিচারক তাকে রোহিঙ্গা ক্যাম্পে ফেরৎ পাঠানোর নির্দেশ দিয়েছেন। সোনাডাঙ্গা মডেল থানার ওসি মমতাজুল হক এসব কথা জানান। তিনি বলেন, তথ্য গোপন করে ওই মহিলা খুলনার বটিয়াঘাটা উপজেলার ঠিকানা ব্যবহার করে পাসপোর্টের জন্য আবেদন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