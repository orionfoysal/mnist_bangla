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0339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"প্রধানমন্ত্রী শেখ হাসিনা সুষ্ঠু নদী ব্যবস্থাপনার ওপর গুরুত্ব আরোপ করে বলেছেন, দেশ রক্ষা ও উন্নয়নের জন্য নদী বাঁচাতে হবে। নদীগুলোকে বাঁচাতে সুষ্ঠু নদী ব্যবস্থাপনা আবশ্যক। গতকাল নিজ কার্যালয়ে ‘কম্প্রিহেনসিভ প্ল্যান ফর স্ট্যাবিলাইজেশন অব দ্য যমুনা-পদ্মা রিভার অ্যান্ড পাইলট ইন্টারভেনশন ফর ল্যান্ড রিক্লেমেশন’-এর ওপর এক মডেল উপস্থাপন অনুষ্ঠানে উদ্বোধনী ভাষণে তিনি এসব কথা বলেন। খবর বাসসের।প্রধানমন্ত্রী নদীগুলোর ন্যাব্যতা বৃদ্ধি এবং নদী থেকে ভূমি পুনরুদ্ধারের ওপর গুরুত্ব আরোপ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