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"চুয়াডাঙ্গার জীবননগর উপজেলার গোয়ালপাড়া সীমান্ত এলাকা থেকে প্রায় দুই কেজি সোনাসহ একজনকে আটক করেছে বিজিবি। গোপন খবরের ভিত্তিতে গতকাল সকাল ১০টার দিকে তাকে আটক করা হয়। আটক রাকিব হোসেন (৩০) ওই উপজেলার ধোপাখালী নতুনপাড়ার আব্দুর রহমানের ছেলে।—চুয়াডাঙ্গা প্রতিনিধিবগুড়া থেকে ঢাকা রুটে বাস চলাচল বন্ধ রয়েছে। ঢাকার বাস মালিক ও শ্রমিকদের সঙ্গে বগুড়ার মালিক-শ্রমিকদের বিরোধের জের ধরে সোমবার রাত থেকে বাস বন্ধ করে দেওয়া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