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"ডি এ তায়েব ও অপু বিশ্বাসকে নিয়ে বদিউল আলম খোকন নির্মাণ করতে যাচ্ছিলেন ‘কাঙাল’ ছবিটি। পরে এ নামে ছবিটি আর হয়নি। নির্মাতা জানান, বিষয়টি নিয়ে মিডিয়াতে অপু বলছেন এর কাজ তিনি নিজেই ছেড়ে দিয়েছেন। খোকন আর প্রযোজক মনির খান বলেন, ‘আসলে অপু জানিয়েছিলেন তিনি সন্তান আর সংসারের কারণে এবং শারীরিক ফিটনেস ফিরিয়ে আনতে সময় লাগবে বলে ছবিটিতে কাজ করতে অপারগ। আমরাও তার সমস্যার কথা বিবেচনা করে সমঝোতার মাধ্যমে তার কথা মেনে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