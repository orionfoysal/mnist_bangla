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0509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"অর্থমন্ত্রী আবুল মাল আবদুল মুহিত বলেছেন, আগামী ২০১৮-১৯ অর্থবছরে বাজেটের আকার হবে ৪ লাখ ৬৮ হাজার কোটি টাকা। আমার স্বপ্ন ছিল পাঁচ লাখ কোটি টাকা দেওয়ার, কিন্তু এখন তা সম্ভব নয়। গতকাল রাতে আগামী অর্থবছরের বাজেট নিয়ে অর্থনীতিবিদ ও উন্নয়ন সহযোগী, ব্যবসায়ী নেতা এবং নাগরিক সমাজের প্রতিনিধিদের সঙ্গে প্রাক-বাজেট আলোচনা শেষে তিনি এসব কথা বলেন। এ সময় উপস্থিত ছিলেন বাংলাদেশ ব্যাংকের গভর্নর ফজলে কবির, জাতীয় রাজস্ব বোর্ডের চেয়ারম্যান মোশাররফ হোসেন ভুঁইয়া, পল্লী কর্ম-সহায়ক ফাউন্ডেশনের  চেয়ারম্যান ড. কাজী খলীকুজ্জমান আহমদ, এফবিসিসিআইর সভাপতি শফিউল ইসলাম মহিউদ্দিন প্রমুখ।অর্থমন্ত্রী বলেন, অনেকেই শহরের সমস্যা নিয়ে আমাদের জানিয়েছেন।"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