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0578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ডেনমার্কের রানী মার্গারেটের স্বামী প্রিন্স হেনরিক (৮৩) মারা গেছেন। গতকাল কোপেনহেগেনের উত্তরে ফ্রেডেনসবুর্গ দুর্গে তার মৃত্যু হয়েছে বলে রাজ পরিবার থেকে জানানো হয়েছে। মৃত্যুর সময় রানী মার্গারেট ও তাদের দুই পুত্র তার পাশে ছিলেন। ফুসফুসের সংক্রমণজনিত কারণে গত মাসের শেষের দিকে তাকে হাসপাতালে ভর্তি করা হয়েছিল। ১৯৩৪ সালে ফ্রান্সে জন্ম প্রিন্স হেনরিকের।"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