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 ও  নওগাঁয় মঙ্গলবার ট্রেনে কাটা পড়ে দুই ব্যক্তির মৃত্যু হয়েছে। রাজশাহী মহানগরীর রায়পাড়া এলাকায় দুপুরে একটি কমিউটার ট্রেনে কাটা পড়ে অজ্ঞাত ব্যক্তির মৃত্যু হয়েছে। সকালে নওগাঁর আত্রাইয়ে ট্রেনে কাটা পড়েন মনছুর রহমান নামে এক ব্যক্তি। উপজেলার শাহাগোলা রেলওয়ে ব্রিজ এলাকায় এই দুর্ঘটনা ঘটে। নিহত মুনছুর উপজেলার মাধাইমুাড়ি গ্রামের মৃত আহসান প্রামাণিকের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