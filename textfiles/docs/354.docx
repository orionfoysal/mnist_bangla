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0354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"শিক্ষাপ্রতিষ্ঠান জাতীয়করণের দাবিতে আগামীকাল সোমবার টানা ধর্মঘটে যাওয়ার ঘোষণা দিয়েছেন সারা দেশের এমপিওভুক্ত শিক্ষকরা। গতকাল জাতীয় প্রেস ক্লাবে কর্মসূচি শেষে শিক্ষকনেতারা প্রতিবেদককে এ তথ্য জানান। গতকাল সারা দেশের বিভিন্ন শিক্ষাপ্রতিষ্ঠানে পূর্বঘোষিত কর্মসূচি হিসেবে ধর্মঘট পালিত হয়েছে। দুই দিনব্যাপী কর্মসূচি হিসেবে আজও ধর্মঘট পালন করবেন তারা। ১৭ দিন ধরে জাতীয় প্রেস ক্লাবের সামনে শিক্ষকরা জাতীয়করণের দাবিতে বিভিন্ন কর্মসূচি পালন করে আসছেন।"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