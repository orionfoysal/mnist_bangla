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 বিশ্ববিদ্যালয়ের (কুবি) উপাচার্য হিসেবে নিয়োগ পেয়েছেন প্রফেসর ড. এমরান কবির চৌধুরী।বিশ্ববিদ্যালয়ের রেজিস্টার মুজিবুর রহমান জানান, মঙ্গলাবার দুপুরে শিক্ষা মন্ত্রণালয়ের এক প্রজ্ঞাপনে প্রফেসর ড. এমরান কবির চৌধুরীকে এ নিয়োগ দেওয়া হয়। বুধবার (আজ) তাকে কর্মস্থলে যোগ দেওয়ার কথা বলা হয়েছে। এমরান কবির চৌধুরী ঢাকা বিশ্ববিদ্যালয়ের বায়ু কেমিস্ট্রি অ্যান্ড মলিকিউলার বায়োলজি ডিপার্টমেন্টের শিক্ষক। তার গ্রামের বাড়ি কুমিল্লার নাঙ্গলকোটে।"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