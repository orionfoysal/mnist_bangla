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0044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"পাকিস্তান ছেড়েছেন তেহরিক-ই-ইনসাফ পার্টির নেতা ইমরান খানের সাবেক স্ত্রী ও টেলিভিশন উপস্থাপক রেহম খান। দেশটির সংবাদমাধ্যম জিওনিউজকে রেহম বলেছেন, অপরিচিত ব্যক্তিদের হুমকি পেয়ে গত রবিবার সন্ধ্যায় তিনি পাকিস্তান ছেড়েছেন। সম্প্রতি ইন্ডিয়া টিভির সঙ্গে এক সাক্ষাৎকারে সাবেক স্বামী ইমরান খানের তৃতীয় বিয়ে নিয়ে মন্তব্য করার পর রেহম খানের পাকিস্তান ছাড়ার তথ্য সামনে এলো। ডন।"</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