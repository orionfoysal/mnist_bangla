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"চট্টগ্রামে গ্রেফতার হওয়া জঙ্গি সংগঠন নব্য জেএমবির দুই সদস্যকে কারাগারে পাঠানোর আদেশ দিয়েছে ?আদালত। চট্টগ্রাম মহানগর হাকিম মো. সফিউদ্দিন এ আদেশ দেন।নগর পুলিশের অতিরিক্ত উপ-কমিশনার (প্রসিকিউশন) নির্মলেন্দু বিকাশ চক্রবর্তী বলেন, রিমান্ডে জিজ্ঞাসাবাদ শেষে তাদের আদালতে হাজির করা হয়। কিন্তু জামিনের আবেদন না থাকায় আদালত সরাসরি তাদের কারাগারে পাঠানোর আদেশ দেয়।"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