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0397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"মালয়েশিয়ায় অভিযানে আরও ৫০ বাংলাদেশি আটক হয়েছে। গতকাল সকালে দেশটির অভিবাসন বিভাগের চালানো এক অভিযানে তাদের আটক করা হয়। এ ছাড়া ঘটনাস্থল থেকে ১৩ হাজার রিঙ্গিত নগদ অর্থ জব্দ করা হয়। মালয়েশিয়ার স্টার অনলাইনের খবরে বলা হয়, এ ছাড়া একটি মানব পাচার চক্রের হোতাকে আটক করা হয়।অভিবাসন বিভাগের মহাপরিচালক মুস্তাফার আলি বলেন, কয়েক সপ্তাহের নজরদারির পর তার বিভাগের কর্মকর্তারা শাহ আলম এলাকার একটি বাড়িতে অভিযান চালায়।"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