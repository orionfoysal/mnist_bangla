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চিড়িয়াখানায় বাঘ ও সিংহের পর এবার আনা হচ্ছে ছয়টি জেব্রা। আগামী কয়েকদিনের মধ্যে দক্ষিণ আফ্রিকা থেকে ছয়টি জেব্রা চট্টগ্রাম চিড়িয়াখানায় যুক্ত হবে। ইতিমধ্যে জেব্রা রাখার জন্য প্রয়োজনীয় সব প্রস্তুতি নেওয়া হয়েছে।চিড়িয়াখানা সূত্রে জানা যায়, গত বছর রংপুর চিড়িয়াখানা থেকে আনা হয় একটি সিংহ। ৩২ লাখ টাকা ব্যয়ে দক্ষিণ আফ্রিকা থেকে আনা হয় দুটি বাঘ।"</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