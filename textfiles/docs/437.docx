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0437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"ইসরায়েলগামী বিমানগুলোকে নিজের আকাশসীমা ব্যবহার করার অনুমতি দিয়েছে সৌদি আরব। যুবরাজ মুহাম্মাদ বিন সালমান গত এক বছর আগে ইসরায়েলের সঙ্গে সম্পর্ক জোরদার করার যে উদ্যোগ নিয়েছেন তারই আওতায় ইসরায়েলকে এ সুযোগ দেওয়া হয়েছে। ইসরায়েলের গণমাধ্যম বুধবার জানিয়েছে, রিয়াদ সরকার ভারতের এয়ার ইন্ডিয়াকে সৌদি আরবের আকাশসীমা ব্যবহার করে তেল আবিবে সরাসরি বিমান পরিচালনার অনুমতি দিয়েছে। এর ফলে ভারত থেকে তেল আবিব পৌঁছাতে আড়াই ঘণ্টা সময় বেঁচে যাবে। পার্সটুডে।"</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