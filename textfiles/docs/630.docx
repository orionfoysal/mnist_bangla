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0630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"বিএনপিপন্থি কয়েকজন বুদ্ধিজীবী বেগম খালেদা জিয়াকে তার মামলাগুলো বিশেষ আদালতের পরিবর্তে নিয়মিত আদালতে নিয়ে যাওয়ার জন্য পরামর্শ দিয়েছেন। গতকাল গভীর রাত পর্যন্ত চেয়ারপারসনের গুলশান কার্যালয়ে চলা বৈঠকে এ পরামর্শ দেওয়া হয়। নির্ভরযোগ্য সূত্র জানায়, বেগম খালেদা জিয়ার আহ্বানে এ বৈঠক হয়। রাত ৯টার দিকে শুরু হয়ে বৈঠকটি চলে প্রায় দুই ঘণ্টা। এতে অংশ নেন অন্তত ২৫ জন বিশিষ্ট নাগরিক।"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