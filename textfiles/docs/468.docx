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"ভারতের জম্মু-কাশ্মীরে তুষারধসে তিন সেনা সদস্য নিহত হয়েছেন। এ ঘটনায় আহত হয়েছেন আরও একজন। প্রতিরক্ষা মন্ত্রণালয়ের বরাত দিয়ে আইএএনএস জনায়, শুক্রবার কুপওয়ারা জেলায় মাচিল সেক্টরের নিয়ন্ত্রণ রেখার কাছের একটি আর্মি পোস্ট তুষারধসে চাপা পড়ে। এক সেনা কর্মকর্তা জানান, দ্রুত সেখানে উদ্ধার অভিযান শুরু করা হয়। এবং আহতদের নিয়ে পায়ে হেঁটে কাছের আরেকটি পোস্টের দিকে রওয়ানা হন উদ্ধারকারীরা।"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