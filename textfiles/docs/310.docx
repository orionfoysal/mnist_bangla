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0310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"খুলনার খালিশপুর নেভিগেট এলাকায় নির্মাণাধীন ভবনের ছাদ থেকে পড়ে নজরুল ইসলাম (২৪) এক নির্মাণ শ্রমিকের মৃত্যু হয়েছে। তিনি নয়াবাটি এলাকার আ. মজিদের ছেলে। গতকাল দুপুরে এ দুর্ঘটনা ঘটে।খালিশপুর থানার এএসআই মো. শাহিন জানান, নেভিগেটের কাছে হালপাড়ার নির্মাণাধীন বাড়ির ছাদ থেকে পড়ে নজরুলের মৃত্যু হয়েছে। নির্মাণ কাজ করার সময় অসতর্কতাবশতঃ তিনি নিচে পড়ে যান।"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