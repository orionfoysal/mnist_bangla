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1081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"কুমিল্লায় গোয়েন্দা পুলিশের (ডিবি) সঙ্গে ‘বন্দুকযুদ্ধে’ শামীম (৩০) নামে এক যুবক নিহত হয়েছেন। এ সময় ডিবির এক এসআই ও দুই কনস্টেবল আহত হয়েছেন বলে জানা গেছে। শনিবার গভীর রাতে ঢাকা-চট্টগ্রাম মহাসড়ক সংলগ্ন জেলার চান্দিনার ছয়গড়িয়া এলাকায় এ ঘটনা ঘটে। শামীম চান্দিনার কাসেমপুর গ্রামের সাদেকুর রহমানের ছেলে। পুলিশের দাবি, শামীমের বিরুদ্ধে ডাকাতিসহ একাধিক মামলা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