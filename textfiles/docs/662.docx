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"খাগড়াছড়ি সদর উপজেলায় ইউপিডিএফের কেন্দ্রীয় সদস্য মিঠুন চাকমাকে গুলি করে হত্যা করা হয়েছে। সদর থানার ওসি তারেক মাহমুদ আবদুল হান্নান জানান, স্লুইস গেট এলাকায় গতকাল বেলা ১২টার দিকে তাকে গুলি করা হয়। স্থানীয়রা তাকে খাগড়াছড়ি সদর হাসপাতালে নিয়ে গেলে চিকিৎসক মৃত ঘোষণা করেন। হত্যাকাণ্ডের পর এলাকায় উত্তেজনা দেখা দেওয়ায় পুলিশ এলাকাটি ঘিরে রাখে। ইউপিডিএফের তথ্য ও প্রচার সম্পাদক বিজন চাকমা বলেন, সকালে তাকে তার অপর্ণা চৌধুরীপাড়ার বাসা থেকে অপহরণ          করে নিয়ে গুলি করে হত্যা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