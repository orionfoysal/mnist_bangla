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0366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"প্রথমবারের মতো অভিনয়শিল্পী সংঘের আয়োজনে অনুষ্ঠিত হতে যাচ্ছে বার্ষিক সাধারণ সভা এবং আনন্দ সম্মেলন। ১২ ফেব্রুয়ারি বিএএফ শাহীন হল মিলনায়তনে দিনব্যাপী আনন্দ আয়োজন করা হয়েছে। এ দিন অভিনয়শিল্পী সংঘ আগামী সময়ের বিভিন্ন কর্মপরিকল্পনা নিয়েও বসবে বলে জানান এই সংগঠনের সভাপতি শহীদুল আলম সাচ্চু। উল্লেখ্য, দিনব্যাপী অভিনয়শিল্পীদের এই আনন্দ আয়োজন সকাল ৯টা থেকে শুরু হয়ে চলবে রাত ১০টা পর্যন্ত। "</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