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0712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 মহানগর পুলিশের অতিরিক্ত কমিশনার-ডিআইজি মিজানুর রহমানের বিরুদ্ধে নানারকম অপরাধ-অপকর্মে জড়িয়ে থাকার অভিযোগ নিয়ে দেশজুড়ে তোলপাড় শুরু হয়েছে। টিভি উপস্থাপিকা এক তরুণীকে অপহরণ করে নিজের সরকারি ফ্ল্যাটে আটকে জোরপূর্বক বিয়ে করেছেন তিনি। আবার তার ওপর ধারাবাহিক নির্যাতন চালিয়ে জেল খাটিয়ে মামলায়ও ঝুলিয়েছেন। ঘরে একাধিক স্ত্রী বহাল থাকা সত্ত্বেও একের পর এক পরকীয়ায় জড়িয়ে অনেক সম্ভ্রান্ত নারীর সর্বনাশ ঘটিয়েছেন মর্মে নানা অভিযোগ উঠেছে ডিআইজি মিজানের বিরুদ্ধে। পুলিশের এই পদস্থ কর্মকর্তার বিরুদ্ধে গণমাধ্যমে সংবাদ প্রকাশ হওয়ার পর দেশজুড়ে সমালোচনার ঝড় উঠেছে।"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