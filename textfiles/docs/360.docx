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0360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 তাবারক হোসেন ভূঁঞা ১ জানুয়ারি থেকে প্রাইম ব্যাংকের অতিরিক্ত ব্যবস্থাপনা পরিচালক হিসেবে পদোন্নতি পেয়েছেন। এর আগে তিনি ব্যাংকের উপব্যবস্থাপনা পরিচালক ছিলেন। তিনি বনানী শাখার প্রধান হিসেবে ২০১২ সালে বেস্ট পারফরমিং ম্যানেজারের পুরস্কার লাভ করেন।মো. তাবারক হোসেন ভূঁঞা, পিএসসি ২০০৫ সালে বাংলাদেশ বিমান বাহিনী থেকে উইং কমান্ডার হিসেবে অবসর নেন। তিনি ডিফেন্স সার্ভিসেস কমান্ড অ্যান্ড স্টাফ কলেজ, মিরপুরের একজন গ্রাজুয়েট।"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