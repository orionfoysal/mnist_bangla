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0492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"ইন্টার পার্লামেন্টারি ইউনিয়নের (আইপিইউ) অনারারি প্রেসিডেন্ট সাবের হোসেন চৌধুরী ভিয়েতনামের রাষ্ট্রীয় পদক ‘ফ্রেন্ডশিপ অর্ডার’ পদকে  ভূষিত হয়েছেন।গতকাল সন্ধ্যায় ভিয়েতনামের সংসদ ভবনে সে দেশের জাতীয় সংসদের  প্রেসিডেন্ট গুয়েন থিম কাম নান তাকে এ পদক প্রদান করেন। অনুষ্ঠানে ভিয়েতনামের জাতীয় সংসদের সাবেক প্রেসিডেন্ট গুয়েন মীন উপস্থিত ছিলেন।সাবের হোসেন চৌধুরীই প্রথম বাংলাদেশি যিনি এ পদক লাভ করলেন।ভিয়েতনামের রাষ্ট্রপতির বিশেষ আমন্ত্রণে সাবের হোসেন চৌধুরী এশিয়া প্যাসিফিক পার্লামেন্টারি ফোরামের ২৬তম সভায় যোগদান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