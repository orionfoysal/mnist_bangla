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>1075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pPr>
        <w:jc w:val="both"/>
      </w:pPr>
      <w:r>
        <w:t>"টিভি নাটকের অভিনেত্রী তমালিকা কর্মকার প্রথমবারের মতো একক মঞ্চনাটকে হাজির হচ্ছেন। ১০ ফেব্রুয়ারি শিল্পকলার স্টুডিও থিয়েটারে আনিসুর রহমানের রচনায় ও আইরিন পারভীন লোপার নির্দেশনায় নাটকটির নাম ‘পুতুলটাকে দেখে রেখো’। তমালিকা কর্মকার বলেন, ‘মঞ্চে একক নাটক করাটা কঠিন, তাই মনে ভীতি কাজ করছে। আমার প্রস্তুতি ভালো। আমি মূলত মঞ্চেরই মানুষ।"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iyam Rupali" w:hAnsi="Siyam Rupal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