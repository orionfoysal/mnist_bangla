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"স্টামফোর্ড বিশ্ববিদ্যালয়ের সাংবাদিকতা বিভাগের শিক্ষক ও শিক্ষার্থীদের উদ্যোগে ‘সাংবাদিক মোনাজাত উদ্দিন লাইব্রেরির’ উদ্বোধন করা হয়েছে। গতকাল ধানমন্ডি ক্যাম্পাসে লাইব্রেরির উদ্বোধন কালে উপস্থিত ছিলেন বিশ্ববিদ্যালয়ের সাবেক উপাচার্য অধ্যাপক ড. এম ফিরোজ আহমেদ, সময় টেলিভিশনের বার্তা প্রধান তুষার আবদুল্লাহ, সাংবাদিকতা বিভাগের চেয়ারম্যান কাজী আবদুল মান্নান, ট্রাস্টি বোর্ডের সদস্য প্রফেসর তালাল রহমান, রুমানা হক রিতা, লেখক আলতাফ মাহমুদ, সাংবাদিক রফিকুল ইসলাম বিজ্ঞপ্তি।"</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