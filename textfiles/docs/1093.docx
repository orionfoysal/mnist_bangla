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"একের পর এক বোমা হামলায় বিপর্যস্ত আফগানিস্তান। প্রায় প্রতিদিন ঘটছে প্রাণহানির ঘটনা। গত এক সপ্তাহে তিনটি হামলায় দেড় শতাধিক মানুষের মৃত্যু হয়। এরমধ্যে গত পরশু রাজধানী কাবুলে আত্মঘাতী অ্যাম্বুলেন্স বোমা হামলায় শতাধিক মানুষের মৃত্যুতে শোক নেমে এসেছে। নিরাপত্তা নিয়ে ক্ষোভে ফুঁসছে আফগানরা।"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