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"নিউজিল্যান্ড-পাকিস্তান, ১ম টি-২০সকাল ৯টা, সরাসরিস্টার স্পোর্টস সিলেক্ট ১বিগ ব্যাশ টি-২০ লিগমেলবোর্ন রেনেগেডস-অ্যাডিলেড স্ট্রাইকারসদুপুর ২-৪০ মি. (সরাসরি)সনি ইএসপিএনসৈয়দ মুশতাক আলি ট্রফিবেঙ্গল-ইউপি, বেলা ৩টাসরাসরি, সনি টেন ৩দিল্লি-বারোদা, সন্ধ্যা ৭টাসরাসরি, সনি টেন ৩ইংলিশ প্রিমিয়ার লিগসোয়ানসে-লিভারপুল, রাত ২টাসরাসরি, স্টার স্পোর্টস সিলেক্ট ১ইতালিয়ান সিরি এজুভেন্টাস-জেনোয়া, রাত ১-৪৫ মি.সরাসরি, সনি টেন ১স্প্যানিশ লা লিগাঅ্যাইবার-মালাগা, রাত ২টাসরাসরি, সনি টেন ২অস্ট্রেলিয়ান ওপেন, ৪র্থ রাউন্ডসকাল ৬টা, সরাসরি, সনি সিক্স"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