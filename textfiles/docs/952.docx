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0952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"প্রধানমন্ত্রী শেখ হাসিনা পুলিশ সদস্যদের জনবান্ধব ভূমিকার ওপর গুরুত্বারোপ করেছেন। বলেছেন, অসহায় ও বিপন্ন মানুষের দিকে পুলিশ সদস্যদের হাত বাড়াতে হবে। পুলিশ সপ্তাহের উদ্বোধনকালে প্রধানমন্ত্রীর দেওয়া এ বক্তব্য খুবই প্রাসঙ্গিক ও তাৎপর্যের দাবিদার। বাংলাদেশ পুলিশবাহিনী গড়ে উঠেছিল ব্রিটিশ ঔপনিবেশিক যুগে। স্বভাবতই ঔপনিবেশিক শাসন টিকিয়ে রাখতে পুলিশবাহিনীকে শিখণ্ডী হিসেবে ব্যবহার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