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0472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"নোয়াখালীর হাতিয়া শহর সরকারি বালিকা উচ্চ বিদ্যালয়। বিদ্যালয়টিতে ছাত্রীর সংখ্যা প্রায় ২৫০ জন। একজন প্রধান শিক্ষক, একজন সহকারী প্রধান শিক্ষক ও ২৫ জন সহকারী শিক্ষকসহ মোট ২৭ জন শিক্ষকের পদ থাকলেও মাত্র দুজন সহকারী শিক্ষক এখানে কর্মরত রয়েছেন। গত প্রায় দুই বছর ধরে স্কুলটিতে শিক্ষকের এমন সংকটাবস্থা চলছে। স্কুলটিতে ভারপ্রাপ্ত হিসেবে প্রধান শিক্ষকের দায়িত্ব পালন করছেন আবুল ফারাহ মুহাম্মাদ শামছুদ্দিন।"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