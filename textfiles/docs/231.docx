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"বিশ্বের অন্যতম বড় দেশ কানাডার প্রধানমন্ত্রী জাস্টিন ট্রুডো এখন ভারতে। প্রায় এক সপ্তাহের সফরে তিনি ভারতে এসেছেন। কিন্তু সমালোচনা শুরু হয়েছে প্রধানমন্ত্রী ট্রুডোকে কি ভারত অবজ্ঞা করছে? যে প্রধানমন্ত্রী কোনো দেশে সফরে গেলে তাকে নিয়ে অনেকটা মাতামাতি হয়। কিন্তু ভারতে এই অবস্থার ছিটে ফোঁটাও নেই। এই প্রশ্নটা মূলত উঠছে এই কারণেই যে ট্রুডো যখন স্ত্রী সোফি ও তার তিন সন্তানকে নিয়ে ভারতে নামেন, তখন প্রধানমন্ত্রী নরেন্দ্র মোদি তাকে বিমানবন্দরে স্বাগত জানাতে যাননি।"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