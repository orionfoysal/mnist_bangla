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0651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"চকরিয়ায় তুচ্ছ ঘটনার জের ধরে দুই স্কুলের এসএসসি পরীক্ষার্থীদের মধ্যে সংঘর্ষ হয়েছে। এতে ২৫ পরীক্ষার্থী আহত হয়েছেন। এ ঘটনায় আরিফুল ইসলাম নামে এক শিক্ষার্থীকে আটক করা হয়। চকরিয়া সরকারি বালিকা উচ্চ বিদ্যালয় কেন্দ্রে গতকাল দুপুরে এ ঘটনা ঘটে। —চকরিয়া প্রতিনিধিঢাকার আশুলিয়ার কুটুরিয়া এলাকায় কেবিএস প্যাকেজিং অ্যান্ড এক্সেসরিজ ইন্ড্রাস্টিজ কারখানার গুদামে গতকাল অগ্নিকাণ্ডের ঘটনা ঘটেছে।"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