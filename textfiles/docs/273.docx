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0273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"নারায়ণগঞ্জের সোনারগাঁ উপজেলার পঞ্চমীঘাট উচ্চ বিদ্যালয়ের এক এসএসসি পরীক্ষার্থীকে অপহরণের অভিযোগ উঠেছে। এ বিষয়ে গতকাল ছাত্রের বাবাসিরাজুল ইসলাম থানায় ও র‌্যাব কার্যালয়ে লিখিত অভিযোগ করেছেন।অভিযোগে উল্লেখ করা হয়, তিনি উপজেলার সনমান্দী ইউনিয়নের নোয়াকান্দি গ্রামের বাসিন্দা। তার ছেলে সোয়েব মিয়া পঞ্চমীঘাট উচ্চ বিদ্যালয়ের এসএসসি পরীক্ষার্থী। রবিবার কাঁচপুর ওমর আলী উচ্চ বিদ্যালয় কেন্দ্র থেকে পরীক্ষা শেষে  ফেরার পথে সন্ত্রাসীরা তার ছেলেকে তুলে নিয়ে যায়।"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