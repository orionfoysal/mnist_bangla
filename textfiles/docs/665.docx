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0665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"খাগড়াছড়িতে ডাক্তার আর রোগীদের মুখোমুখি করলেন টিআইবি-সনাক। খাগড়াছড়ি সদর হাসপাতালের সম্মেলনকক্ষে ডাক্তার ও হাসপাতাল কর্তৃপক্ষের উপস্থিতিতে রোগীদের নিয়ে এ অনুষ্ঠান আয়োজন করা হয়। এ সময় রোগীরা হাসপাতালের বিভিন্ন অনিয়ম ও সমস্যার কথা তুলে ধরেন। এ সব প্রশ্নের জবাব দেন সিভিল সার্জন ও তত্ত্বাবধায়ক ডা. শওকত হোসেন ও আরএমও ডা. নয়নময় ত্রিপুরা। রোগীরা বিশেষ করে নার্সদের দুর্ব্যবহার, শিশু বিশেষজ্ঞের বিভিন্ন অনিয়মের বিষয় তুলে ধরেন।"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