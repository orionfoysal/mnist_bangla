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1033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"রাজ্জাক ভাই মারা যাননি। তিনি বেঁচে আছেন আমার অন্তরজুড়ে। চিরদিন বেঁচে থাকবেন আমার মনেপ্রাণে। তিনি ছিলেন আমার ভাই, অভিনয়ের গুরু, গাইড। এক কথায় রাজ্জাক ভাই হলেন চলচ্চিত্রের একটি ইনস্টিটিউট।"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