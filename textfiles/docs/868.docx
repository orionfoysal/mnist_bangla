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0868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"পদ্মা সেতু নিয়ে খালেদা জিয়ার সাম্প্রতিক মন্তব্যের কঠোর সমালোচনা করে প্রধানমন্ত্রী শেখ হাসিনা বলেছেন, এ ধরনের কাণ্ডজ্ঞানহীন মন্তব্য করে খালেদা জিয়া প্রমাণ করেছেন, এই সেতু নির্মাণের কোনো ক্ষমতা তার নেই। তার মাথায় শুধু চুরি করা ও এতিমের টাকা খাওয়া। একটি সেতু বানানোর ওই ক্ষমতা তার নেই। এটা তার কথার মধ্য দিয়েই তিনি বুঝিয়ে দিয়েছেন। নইলে যার মাথায় এতটুকু জ্ঞান-বুদ্ধি আছে, তিনি নিশ্চয়ই সজ্ঞানে এ কথা বলবেন না।"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