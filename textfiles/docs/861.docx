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0861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"মাধ্যমিক স্কুল সার্টিফিকেট (এসএসসি) লিখিত অংশের পরীক্ষা শেষ হয়েছে গতকাল। মাধ্যমিক পর্যায়ের এই পরীক্ষার অধিকাংশ দিনেই প্রশ্নপত্র ফাঁস হয়েছে পরীক্ষা শুরুর প্রায় এক ঘণ্টা আগেই। মাত্র কয়েকটি পরীক্ষা প্রশ্ন ফাঁসের অভিযোগের বাইরে ছিল। এ পরীক্ষাগুলোর মধ্যে কৃষি শিক্ষা, গার্হস্থ্য বিজ্ঞান, ভূগোল ও পরিবেশ বিষয়ের নাম রয়েছে। কেউ কেউ বলছেন, এসব বিষয়ে প্রশ্ন ফাঁস চক্রের আগ্রহের কমতি থাকাতেই প্রশ্ন ফাঁস বন্ধ 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