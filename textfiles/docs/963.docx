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0963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"ফাগুনের রঙে বিষাদ ছড়িয়ে আজ থেকে ছয় বছর আগে চিরতরে চলে যান নন্দিত অভিনেতা হুমায়ুন ফরীদি। জীবনের রঙ্গমঞ্চ থেকে ৬০ বছর বয়সে গুণী এই মানুষের না ফেরার দেশে চলে যাওয়া কাঁদিয়েছে সবাইকেই। শুধু অভিনয় দিয়েই মানুষকে বিমোহিত করেছিলেন ডাকসাইটে এই অভিনেতা। তাকে বলা হয় অভিনেতাদের অভিনেতা, একজন আদর্শ শিল্পী। তার অভিব্যক্তি, অট্টহাসি, ব্যক্তিত্বের ভক্ত কে না ছিলেন!জীবদ্দশায় তিন দশকেরও বেশি সময় চলচ্চিত্রেও সমান দাপটের সঙ্গে অভিনয়ের মাধ্যমে রং ছড়িয়ে গেছেন নন্দিত ও বরেণ্য এই অভিনেতা।"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