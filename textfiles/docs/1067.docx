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দেশ-বিদেশের খ্যাতনামা বিশ্ববিদ্যালয়ের শিক্ষক পদার্থ বিজ্ঞানী অধ্যাপক ড. আবু আবদুল্লাহ জিয়াউদ্দিন আহমেদ (৭৯) আর নেই। বৃহস্পতিবার সন্ধ্যায় তিনি রাজধানীর একটি হাসপাতালে শেষ নিঃশ্বাস ত্যাগ করেন। ইন্না লিল্লাহি ওয়া ইন্না ইলাইহি রাজিউন। আগামী শুক্রবার বাদ আসর ধানমন্ডির ৬/এ সড়কের ৬৮ নম্বর বাড়িতে কুলখানি অনুষ্ঠিত হবে। মরহুমের মেয়ের জামাতা ঢাকা বিশ্ববিদ্যালয়ের বাণিজ্য অনুষধের ডিন অধ্যাপক শিবলী রুবায়েতুল ইসলাম কুলখানিতে আত্মীয়-স্বজন ও শুভাকাঙ্ক্ষীদের অংশগ্রহণের জন্য অনুরোধ জানিয়েছেন।"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