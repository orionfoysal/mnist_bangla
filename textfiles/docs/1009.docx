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1009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নতুন বছরে দ্বিতীয় দফা বাড়ল সোনার দাম। প্রত ভরি সোনার সর্বনিম্ন ৮৭৫ টাকা থেকে সর্বোচ্চ ১৫১৭ টাকা পর্যন্ত বাড়িয়ে নতুন দাম নির্ধারণ করেছে সোনার ব্যবসায়ীদের সংগঠন বাংলাদেশ জুয়েলার্স সমিতি (বাজুস)। ফলে ২২ ক্যারেট মানের সোনার প্রতি ভরির দাম বেড়ে দাঁড়াল ৫২ হাজার ২৫৪ টাকা। গতকাল এক বিজ্ঞপ্তিতে বাজুস এ তথ্য জানিয়েছে। আজ থেকে নতুন দাম কার্যকর হবে।"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