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ডেমরায় হাজীনগর স্টাফ কোয়ার্টারে আবু সাইদ (২১) নামে এক বিশ্ববিদ্যালয় শিক্ষার্থীর অস্বাভাবিক মৃত্যু হয়েছে। গতকাল দুপুরে অচেতন অবস্থায় তাকে ঢাকা মেডিকেল কলেজ (ঢামেক) হাসপাতালে নিলে কর্তব্যরত চিকিত্সক মৃত ঘোষণা করেন। সাইদের বাবার নাম শফিউল্লাহ। বাড়ি কুমিল্লার দেবিদ্বার উপজেলার উজানীগোড়া গ্রামে। তিনি পরিবারের সঙ্গে হাজীনগর স্টাফ কোয়ার্টারে থাকতেন।"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