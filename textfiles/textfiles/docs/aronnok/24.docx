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যাহাদেরই বাঘ হউক, তাহাতে কিছু আসে যায় না। বলিলাম, সব লোক জড়ো কর, মশাল তৈরি কর-চল জঙ্গলের মধ্যে দেখি। সেই রাত্রে অত বড় বাঘের পায়ের সদ্য থাবা দেখিয়া ততক্ষণ সকলেই ভয়ে কাঁপিতে শুরু করিয়াছে-জঙ্গলের মধ্যে কেহ যাইতে রাজি নয়। ধমক ও গালমন্দ দিয়া জন-দশেক লোক জুটাইয়া মশাল হাতে টিন পিটাইতে পিটাইতে সবাই মিলিয়া জঙ্গলের নানা স্থানে বৃথা অনুসন্ধান করা গেল।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