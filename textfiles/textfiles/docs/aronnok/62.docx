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0062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সেই উত্তুঙ্গ শৈলচূড়া হঠাৎ কখন বামদিকে গিয়া পড়িয়াছে; পার্বত্য অঞ্চলের এই মজার ব্যাপার কতবার লক্ষ্য করিয়াছি, কোথা দিয়া কোনোটা ঘুরিয়া গিয়া আধরশি পথের ব্যবধানে দুইটি সম্পূর্ণ ভিন্ন দৃশ্যের সৃষ্টি করে, এই যাহাকে ভাবিতেছি খাড়া উত্তরে অবস্থিত, হঠাৎ দু-কদম যাইতে না যাইতে সেটা কখন দেখি পশ্চিমে ঘুরিয়া দাঁড়াইয়াছে।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