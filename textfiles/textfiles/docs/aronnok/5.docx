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একদিন নায়েবের ক্যাশবাক্স খোলা অবস্থায় তাহার ঘরে পড়িয়া ছিল। কে তাহার মধ্য হইতে কয়েকটি টাকা ও নায়েবের একটি ঘষা-সোনার আংটি চুরি করিল। তাহা লইয়া খুব হৈ হৈ করিল সিপাহীরা। মটুকনাথের এক ছাত্রের কাছে কয়েকদিন পরে আংটিটা পাওয়া গেল। সে কোমরের ঘুন্সিতে বাঁধিয়া রাখিয়াছিল, কে দেখিতে পাইয়া কাছারিতে আসিয়া বলিয়া দিল। ছাত্র বামালসুদ্ধ ধরা পড়িল।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