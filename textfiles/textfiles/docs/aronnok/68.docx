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0068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জ্যোৎস্না আরো ফুটিয়াছে, নক্ষত্রদল জ্যোৎস্নালোকে প্রায় অদৃশ্য, চারিধারে চাহিয়া মনে হয় এ সে পৃথিবী নয় এতদিন যাহাকে জানিতাম, এ স্বপ্নভূমি, এই দিগন্তব্যাপী জ্যোৎস্নায় অপার্থিব জীবেরা এখানে নামে গভীর রাত্রে, তারা তপস্যার বস্তু, কল্পনা ও স্বপ্নের বস্তু, বনের ফুল যারা ভালবাসে না, সুন্দরকে চেনে না, দিগ্‌বলয়রেখা যাদের কখনো হাতছানি দিয়া ডাকে নাই, তাদের কাছে এ পৃথিবী ধরা দেয় না কোনো কালেই।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