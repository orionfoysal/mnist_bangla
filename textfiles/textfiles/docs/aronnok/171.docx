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0171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প্রাগৈতিহাসিক যুগের গুহাঙ্কিত ছবি দেখিবার প্রবল আগ্রহে জঙ্গল ঠেলিয়া গুহা খুঁজিয়া বেড়াইলাম- গুহাও মিলিল, কিন্তু যে অন্ধকার, তাহার ভিতরে ঢুকিবার সাহস হইল না। ঢুকিলেই বা অন্ধকারের মধ্যে কি দেখিব! অন্য একদিন তোড়জোড় করিয়া আসিতে হইবে-আজ থাক্। অন্ধকারে কি শেষে ভীষণ বিষধর চন্দ্রবোড়া কিংবা শঙ্খচূড় সাপের হাতে প্রাণ দিব? এসব স্থানে তাহাদের অভাব নাই।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