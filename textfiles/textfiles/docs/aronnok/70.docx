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0070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এই পরিচিত দিক্-জ্ঞাপক দৃশ্যটি আজ তিন মাস দেখি নাই। এতদিন এখানে আসিয়া আমাদের লবটুলিয়া ও নাঢ়া-বইহারের উপর এমন একটা টান জন্মিয়া গিয়াছে যেন ইহাদের ছাড়িয়া বেশিদিন কোথাও থাকিলে কষ্ট হয়, মনে হয়, দেশ ছাড়িয়া বিদেশে আছি। আজ তিন মাস পরে মোহনপুরা রিজার্ভ ফরেস্টের সীমারেখা দেখিয়া প্রবাসীর স্বদেশে প্রত্যাবর্তনের আনন্দ অনুভব করিলাম, যদিচ এখনো লবটুলিয়ার সীমানা এখান হইতে সাত-আট মাইল দূরে হইবে।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