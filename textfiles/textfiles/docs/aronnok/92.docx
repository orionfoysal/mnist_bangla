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ঘন বন। এমন ঘন নির্জন আরণ্যভূমিতে মনে একটি অপূর্ব শান্তি ও মুক্ত অবাধ স্বাধীনতার ভাব আনে- কত গাছ, কত ডালপালা, কত বনফুল, কত বড় বড় পাথর ছড়ানো-যেখানে সেখানে বসিয়া থাক, শুইয়া পড়, অলস জীবনমুহূর্ত প্রস্ফুটিত পিয়াল বৃক্ষের নিবিড় ছায়ায় বসিয়া কাটাইয়া দাও- বিশাল নির্জন আরণ্যভূমি তোমার শ্রান্ত স্নায়ুমণ্ডলীকে জড়াইয়া দিবে।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