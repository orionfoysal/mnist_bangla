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0116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একটু পরে প্রায় পঞ্চাশ বছরের একটি বৃদ্ধ ব্যক্তি আমার সামনে আসিয়া সেলাম করিল ও আমার নির্দেশ মতো একটা টুলের উপর বসিল। বসিয়াই সে একটি পশমের থলে বাহির করিল। তাহার পর থলেটির ভিতর হইতে খুব ছোট একখানি জাঁতি ও দুইটি সুপারি বাহির করিয়া সুপারি কাটিতে আরম্ভ করিল। পরে কাটা সুপারি হাতে রাখিয়া দুই হাত একত্র করিয়া আমার সামনে মেলিয়া ধরিয়া সসম্ভ্রমে বলিল- সুপারি লিজিয়ে হুজুর।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