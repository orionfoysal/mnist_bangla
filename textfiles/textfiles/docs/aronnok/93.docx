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কলিকাতা হইতে আসিয়া বই আর বন্ধুবান্ধবের সঙ্গে গল্প ও আলোচনার অভাব এত বেশি অনুভব করি যে কতবার ভাবিয়াছি এ জীবন আমার পক্ষে অসহ্য। কলিকাতাতেই আমার সব, পূর্ণিয়া বা মুঙ্গেরে কে আছে যে সেখানে যাইব? কিন্তু সদর-আপিসের বিনা অনুমতিতে কলিকাতায় যাইতে পারি না- তা ছাড়া অর্থব্যয়ও এত বেশি যে দু-পাঁচ দিনের জন্য যাওয়া পোষায়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