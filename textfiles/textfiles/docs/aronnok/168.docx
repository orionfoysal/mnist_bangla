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সরস্বতী-পূজার দিন। মেসে অনেক দিন ধরিয়া আছি তাই নিতান্ত তাড়াইয়া দেয় না, কিন্তু তাগাদার উপর তাগাদা দিয়া মেসের ম্যানেজার অস্থির করিয়া তুলিয়াছে। মেসে প্রতিমা গড়াইয়া পূজা হইতেছে-ধুমধামও মন্দ নয়, সকালে উঠিয়া ভাবিতেছি আজ সব বন্ধ, দু-একটা জায়গায় একটু আশা দিয়াছিল, তা আজ আর কোথাও যাওয়া কোনো কাজের হইবে না; বরং তার চেয়ে ঘুরিয়া ঘুরিয়া ঠাকুর দেখিয়া বেড়াই।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