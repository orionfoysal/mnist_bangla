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0199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অবশেষে ফসলের মেলার শেষ দিকে জনৈক গাঙ্গোতা মজুরের মুখে মঞ্চীর সংবাদ পাওয়া গেল। সে মঞ্চীকে ও তাহার স্বামী নক্ছেদী ভকতকে চেনে। একসঙ্গে বহু জায়গায় কাজ করিয়াছে নাকি। তাহারই মুখে শুনিলাম গত ফাল্গুন মাসে সে উহাদের আকবরপুর গবর্নমেন্ট খাসমহলে ফসল কাটিতে দেখিয়াছে। তাহার পর তাহারা যে কোথায় গেল সে জানে 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