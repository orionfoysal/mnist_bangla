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এই অবাঙালির দেশে একজন বাঙালি ভদ্রলোক মারা গিয়াছেন হঠাৎ, তাঁহার স্ত্রী-পুত্রের কি দশা হইতেছে, কে তাহাদের দেখাশুনা করিতেছে, তাঁহার সৎকার বা শ্রাদ্ধশান্তির কি ব্যবস্থা হইতেছে, এসব জানিবার জন্য মন অত্যন্ত চঞ্চল হইয়া উঠিল। ভাবিলাম আমার প্রথম কর্তব্য হইতেছে সেখানে গিয়া সেই শোকসন্তপ্ত পরিবারের খোঁজখবর লওয়া।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