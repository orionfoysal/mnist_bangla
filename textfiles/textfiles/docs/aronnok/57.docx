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 খাইয়া আর-সকলে উঠিয়া গেল, ভানুমতী গেল না। আমায় বলিল-ক’দিন এখন আছেন বাবুজী? এবার বড় দেরি করে এসেছেন। কাল তো যেতেই দেব না। চলুন আপনাকে কাল ঝাটি ঝরনা বেড়িয়ে নিয়ে আসি। ঝাটি ঝরনায় আরো ভয়ানক জঙ্গল। ওদিকে বড্ড বুনো হাতি। অনেক বনময়ূরও আছে দেখতে পাবেন। চমৎকার জায়গা। পৃথিবীর মধ্যে এমন আর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