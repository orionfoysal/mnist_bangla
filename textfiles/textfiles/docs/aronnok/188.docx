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বলিল- অনেক রকম বীজ আছে হুজুর, পূর্ণিয়ায় দেখেছিলাম একটা সাহেবের বাগানে ভারি চমৎকার বিলিতি লতা- বেশ রাঙা রাঙা ফুল! তারই বীজ, আরো অনেক রকম বনের ফুলের বীজ আছে, দূর দূর থেকে সংগ্রহ করে এনেছি, এখানকার জঙ্গলে ও-সব লতাফুল নেই। তাই পুঁতে দিচ্ছি, গাছ হয়ে দু-বছরের মধ্যে ঝাড় বেঁধে যাবে, বেশ দেখাবে।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