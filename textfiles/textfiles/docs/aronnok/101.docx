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বেঙ্কটেশ্বর প্রসাদ আমায় কবিতা শোনাইল। কোনো-একটা রেললাইনের টিকিট চেকার, বুকিং ক্লার্ক, স্টেশন-মাস্টার, গার্ড প্রভৃতির নামের সঙ্গে জড়াইয়া এক সুদীর্ঘ কবিতা। কবিতা খুব উঁচুদরের বলিয়া মনে হইল না। তবে আমি বেঙ্কটেশ্বর প্রসাদের প্রতি অবিচার করিতে চাই না। তাহার ভাষা আমি ভালো বুঝি নাই-সত্য কথা বলিতে গেলে, বিশেষ কিছুই বুঝি নাই। তবুও মাঝে মাঝে উৎসাহ ও সমর্থনসূচক শব্দ উচ্চারণ করিয়া গেলাম।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