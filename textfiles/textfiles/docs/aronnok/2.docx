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পরিশ্রান্ত হইয়াছিলাম, প্রায় ছ-ঘণ্টা আছি ঘোড়ার উপর, কারণ সার্ভে ক্যাম্পেও আমিনের পিছু পিছু ঘোড়ায় টো টো করিয়া জঙ্গলের মধ্যে ঘুরিয়াছি। লোকটার প্রদত্ত একটা ঘাসের চেটাইয়ে বসিলাম। জিজ্ঞাসা করিলাম-তোমার নাম কি? লোকটা বলিল-গনু মাহাতো, জাতি গাঙ্গোতা। এ অঞ্চলে গাঙ্গোতা জাতির উপজীবিকা চাষবাস ও পশুপালন, তাহা আমি এতদিনে জানিয়াছিলাম-কিন্তু এ লোকটা এই জনহীন গভীর বনের মধ্যে একা কি করে?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