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আট-দশ দিন সেবার লবটুলিয়ার কাছারিতে ছিলাম, প্রতিরাত্রে দেখিতাম ইঁদারার পাড়ে সেই মেয়েটি আমার পাতের ভাতের জন্য সেই গভীর রাত্রে আর সেই ভয়ানক শীতের মধ্যে বাহিরে শুধু আঁচল গায়ে দিয়া দাঁড়াইয়া আছে। প্রতিদিন দেখিতে দেখিতে একদিন কৌতূহলবশে পাটোয়ারীকে জিজ্ঞাসা করিলাম-কুন্তা-যে রোজ ভাত নিয়ে যায়, ও কে, আর এই জঙ্গলে থাকেই বা কোথায়? দিনে তো কখনো দেখি নে ওকে?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