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0035</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ভানুমতী তেল আনিয়া সামনে দাঁড়াইল। ওদের বাড়ির সবাই আসিয়া আমাকে নমস্কার করিয়া ঘিরিয়া দাঁড়াইল। ভানুমতীর ছোট কাকা নবীন যুবক জগরু একটা গাছের ডাল ছুলিতে ছুলিতে আসিয়া আমার দিকে চাহিয়া হাসিল। এই ছেলেটিকে আমি বড় পছন্দ করি! রাজপুত্রের মতো চেহারা ওর, কালোর উপরে কি রূপ! এদের বাড়ির মধ্যে এই যুবক এবং ভানুমতী, এদের দুজনকে দেখিলে সত্যই যে ইহারা বন্য জাতির মধ্যে অভিজাতবংশ, তা মনে না হইয়া পারে না।</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