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0190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এক এক জায়গায় ফাঁকা জঙ্গলের দিকে বনের কি অনুপম শোভা! কি এক ধরনের থোকা থোকা সাদা ফুল সারা বনের মাথা আলো করিয়া ফুটিয়া আছে ছায়াগহন অপরাহ্নের নীল আকাশের তলে। মানুষের চোখের আড়ালে সভ্য জগতের সীমা হইতে বহু দূরে এত সৌন্দর্য কার জন্য যে সাজানো! বনোয়ারী বলিল-ও বুনো তেউড়ির ফুল, এই সময় জঙ্গলে ফোটে, হুজুর। এক রকমের লতা।</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