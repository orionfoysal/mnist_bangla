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0249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বেতাল জিজ্ঞাসিল মহারাজ রাজা ও চিরঞ্জীবের মধ্যে কোন্‌ ব্যক্তির অধিক উপকারিতা প্রকাশ হইল। রাজা কহিলেন চিরঞ্জনীবের। বেতাল কহিল কি প্রকারে। বিক্রমাদিত্য কহিলেন রাজা পরিশেশে চিরঞ্জীবের নানা মহোপকার করিলেন যথার্থ বটে, কিন্তু চিরঞ্জীব মৃগয়াদিবসে ফল জল ও আশ্রয় দান দ্বারা রাজার যে উপকার করিয়াছিল তাহার সহিত উহার তুলনা হইতে পারে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