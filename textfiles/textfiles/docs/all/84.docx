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খাবার সময় জোলাকে সোনার থালায় ভাত, আর একশোটা সোনার বাটিতে নানা রকম তরকারি আর মিঠাই দিয়েছিল। সে এক-একটি করে সবগুলো বাটি হাতে নিয়ে শুঁকে দেখল। শেষে তার কোনোটাই চিনতে না পেরে, মিঠাই, ঝোল, অম্বল, সব একসঙ্গে ভাতের উপর ঢেলে মেখে নিল। তারপর তার খানিকট বই খেতে না পেরে, যা বাকি ছিল চাদরে বাঁধতে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