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0094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 শুনেই তো বাঘ দাঁত মুখ খিঁচিয়ে, ‘হাল্লুম!’ বলে দুই লাফে সেই গাছে গিয়ে উঠেছে। কিন্তু খালি উঠলে কি হয়? মজন্তালীকে ধরতে পারলে তো! সে একটুখানি হালকা জন্তু, সেই কোন সরু ডালে উঠে বসেছে, অত বড় ভারী বাঘ সেখানে যেতেই পারছে না। না পেরে রেগে-মেগে বেটা দিয়েছে এক লাফ, অমনি পা হড়কে গিয়েছে পড়ে! পড়তে গিযে, দুই ডালের মাঝখানে মাথা আটকে, তার ঘাড় ভেঙে প্রাণ বেরিয়ে গিয়েছে।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