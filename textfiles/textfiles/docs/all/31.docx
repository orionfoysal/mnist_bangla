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0031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খলিফা জোহরা প্রাসাদ নিৰ্ম্মাণে এমনি উন্মত্ত হইয় পড়িয়াছিলেন যে, তিনি ক্রমাগত তিন শুক্রবার মস্‌জেদের সামাজিক প্রার্থনায় অনুপস্থিত হন। চতুর্থ শুক্রবারে মস্‌জেদে উপস্থিত হইলে ধৰ্ম্মাচাৰ্য্য তাঁহাকে তিরস্কার করেন এবং নরকের কঠোর শাস্তির ভয় প্রদর্শন করেন। সোলতান সাশ্রুনয়নে দীনভাবে তাঁহার অপরাধ মার্জ্জনার জন্য ঈশ্বর-সমীপে প্রার্থনা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