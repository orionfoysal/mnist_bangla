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পথের মাঝখানে সেই ভাল্লুক হাঁ করে বসে আছে, বুড়ীকে খাবে বলে। সে বুড়ী-টুড়ী কিছু দেখতে পেলে না, খালি দেখলে একটা লাউ গড়িয়ে যাচ্ছে। লাউটাকে নেড়ে-চেড়ে দেখলে বুড়ীও নয়, খাবার জিনিসও নয়। আর তার ভিতর থেকে কে যেন বলছে, ‘বুড়ী গেল ঢের দূর!’ শুনে সে ভাবলে, বুড়ী চলে গিয়েছে। তখন সে ঘোঁৎ করে তাতে দিলে এক ধাক্কা আর সেটা গাড়ির মতন গড়গড়িয়ে চলল।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