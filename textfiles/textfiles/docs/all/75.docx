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0075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ধাওতাল সাহুর বাড়ি পওসদিয়ার একটা ঘিঞ্জি টোলার মধ্যে। বড় একখানা খোলার চালার সামনে খানকতক দড়ির চারপাই পাতা। ধাওতাল সাহু উঠানের এক পাশের তামাকের ক্ষেত নিড়ানি দিয়া পরিষ্কার করিতেছিল-আমাদের দেখিয়া শশব্যস্তে ছুটিয়া আসিল, কোথায় বসাইবে, কি করিবে ভাবিয়া পায় না, খানিকক্ষণের জন্য যেন দিশাহারা হইয়া গেল।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