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ঘোড়ার মুখ আবার ফিরাইলাম। হুঁশিয়ার হইয়া গন্তব্যস্থানের অবস্থান নির্ণয় করিয়া একটা দিক্চিহ্ন দূর হইতে আন্দাজ করিয়া বাছিয়া লইলাম। অকূল সমুদ্রে জাহাজ ঠিক পথে চালনা, অনন্ত আকাশে এরোপ্লেনের পাইলটের কাজ করা আর এইসব অজানা সুবিশাল পথহীন বনপ্রান্তরে অশ্বচালনা করিয়া তাহাকে গন্তব্যস্থানে লইয়া যাওয়া প্রায় একই শ্রেণীর ব্যাপার। অভিজ্ঞতা যাঁহাদের আছে, তাঁহাদের এ কথার সত্যতা বুঝিতে বিলম্ব হইবে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