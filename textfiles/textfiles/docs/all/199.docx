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0199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 হাতির কিন্তু তাতে ভারী অসুখ হল। সে খালি মাথা নাড়ে, আর চ্যাঁচায় আর পাগলের মতন ছুটোছুটি করে। সকলে বললে, ‘হায়-হায় হাতির কি হল?’ তারা কেউ জানে না যে, হাতির মাথায় পিঁপড়ে ঢুকেছে। যদি জানত আর হাতির পায়ের তলায় খুব করে চিনি মাখাত, তাহলে সেই চিনির গন্ধে পিঁপড়ে তখুনি বেরিয়ে আসত। কিন্তু তারা তো আর তা জানে না! তারা বদ্যি ডাকল, ওষুধ খাওয়াল, আর তাতে হাতি মরে গেল।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