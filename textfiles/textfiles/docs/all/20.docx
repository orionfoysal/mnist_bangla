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0020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একদিন মজন্তালী সরকার কাগজ কলম নিয়ে বেড়াতে বেরুল। বেড়াতে-বেড়াতে সে বনের ভিতরে গিয়ে দেখল যে তিনটি বাঘের ছানা খেলা করছে। সে তাদের তিন তাড়া লাগিয়ে বলল, ‘এইয়ো! খাজনা দে!’ বাঘের ছানাগুলো তার কাগজ কলম দেখে আর ধমক খেয়ে বড্ড ভয় পেল। তাই তারা তাড়াতাড়ি তাদের মায়ের কাছে গিয়ে বললে, ‘ও মা, শীগগির এস! দেখ এটা কি এসেছে, আর কি বলছে!’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