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আধুনিক জগতের ভাগ্যচক্রের বিধানকৰ্ত্তা এবং সভ্যতার পরিরক্ষক বলিয়া পরিকীৰ্ত্তিত ইংরাজ, ফরাসী, জৰ্ম্মাণ, অষ্ট্ৰীয়ান প্রভৃতি জাতি এই স্পেনীয় অতুল মনীষাসম্পন্ন জ্ঞান-দৃপ্ত গৌরবোজ্জ্বল মুসলমানদিগেরই শিষ্য। খৃষ্টীয় জগতের ধৰ্ম্মগুরু এবং ঈশ্বরের প্রতিনিধি বলিয়া পরিচিত রোমের পোপ সালিভান পৰ্য্যন্ত স্পেনে শিক্ষালাভ করিয়াছিলেন।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