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 গ্রামে দুটো বিড়াল ছিল। তার একটা থাকত গোয়ালাদের বাড়িতে, সে খেত দই, দুধ, ছানা, মাখন আর সর। আর একটা থাকত জেলেদের বাড়িতে, সে খেত খালি ঠেঙার বাড়ি আর লাথি। গোয়ালাদের বিড়ালটা খুব মোটা ছিল, আর সে বুক ফুলিয়ে চলত। জেলেদের বিড়ালটার গায় খালি চামড়া আর হাড় কখানি ছিল। সে চলতে গেলে টলত আর ভাবত, কেমন করে গোয়ালাদের বিড়ালের মত মোটা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