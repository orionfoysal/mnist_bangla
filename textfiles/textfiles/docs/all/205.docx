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0205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রাত্রিতে নিজের ঘরে বসিয়া এই সবই ভাবিতেছি, এমন সময় ঘরের দরজা ঠেলিয়া কাছারির বৃদ্ধ মুহুরী গোষ্ঠ চক্রবর্তী প্রবেশ করিলেন। এই একমাত্র লোক যাহার সহিত বাংলা কথা বলিয়া হাঁপ ছাড়িয়া বাঁচি। গোষ্ঠবাবু এখানে আছেন অন্তত সতের-আঠার বছর। বর্ধমান জেলায় বনপাশ স্টেশনের কাছে কোন্ গ্রামে বাড়ি। বলিলাম, বসুন গোষ্ঠবাবু-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