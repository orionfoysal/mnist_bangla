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0250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এতটুকু জমি কোথাও থাকিবে না এই বিশাল লবটুলিয়া ও নাঢ়া-বইহারে, যেমন দেখিতেছি। দলে দলে অপরিচিত লোক আসিয়া জমি লইয়া ফেলিল- কিন্তু এই আরণ্যভূমিতে যাহারা চিরকাল মানুষ অথচ যাহারা নিঃস্ব, হতভাগ্য- জমি বন্দোবস্ত লইবার পয়সা নাই বলিয়াই কি তাহারা বঞ্চিত থাকিবে? যাহাদের ভালবাসি, তাহাদের অন্তত এতটুকু উপকার করিবই।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