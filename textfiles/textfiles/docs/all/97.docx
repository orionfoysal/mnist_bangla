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0097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কাছারিতে ঢোলের শব্দ শুনিয়া বাহিরের দিকে চাহিয়া দেখি একদল লোক কাছারির কম্পাউন্ডে কোথা হইতে আসিয়া ঢোল বাজাইতেছে। ঢোলের শব্দে কাছারির সিপাহী কর্মচারীরা আসিয়া তাহাদের ঘিরিয়া দাঁড়াইল। কাহাকেও ডাকিয়া ব্যাপারটা কি জিজ্ঞাসা করিব ভাবিতেছি, এমন সময় জমাদার মুক্তিনাথ সিং দরজার কাছে আসিয়া সেলাম করিয়া বলিল- একবার বাইরে আসবেন মেহেরবানি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