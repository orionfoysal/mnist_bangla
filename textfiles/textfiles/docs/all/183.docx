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এমনি নানা কথা ভাবতে-ভাবতে জোলা একটা নদীর ধারে এসে উপস্থিত হল, আর ঠিক তখুনি তার ভয়ানক জল তেষ্টা পেল। জোলা ডাঙার উপর ফুটিটা রেখে জল খেতে গিয়েছে, এর মধ্যে যে কোথা থেকে এক শিয়াল সেখানে এসেছে, তা সে দেখতে পায়নি। তার জল খাওয়া হতে-হতে, শিয়ালও ফুটি প্রায় শেষ করে এনেছে। এমন সময় জোলা তাকে দেখতে পেয়ে, ‘হায় সর্বনাশ! আমার ঘোড়ার ছানা পালাল।’ বলে তাড়া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