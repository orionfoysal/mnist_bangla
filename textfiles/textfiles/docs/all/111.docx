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0111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জোলা তো গোড়া থেকেই তার পিঠে চড়ে বসে আছে, আর ভাবছে এটা তার ঘোড়ার ছানা! সে ঠিক করে রেখেছে যে একটু ফরসা হলেই পথ চিনতে পারবে, আর ঘোড়ার ছানাটাকে নিয়ে বাড়ি যাবে। ফরসা যখন হল, তখন জোলা দেখলে যে, কাজ তো হয়েছে! সে ঘোড়া মনে করে বাঘের উপর চড়ে বসেছে। তখন আর সে কি করে? সে ভাবলে যে এবারে আর রক্ষা নেই!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