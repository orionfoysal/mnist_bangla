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 বিপ্রদম্পতী গ্রীষ্মের প্রাদুর্ভাব প্রযুক্ত অট্টালিকার উপরিভাগে শয়ন করিয়া নিদ্রা যাইতেছিলেন। সেই সময়ে এক গন্ধর্ব্ব বিমানারোহণে আকাশপথে ভ্রমণ করিতেছিল। দৈবযোগে বিপ্রকামিনীর প্রতি দৃষ্টিপাত হওয়াতে সে তাহার রূপে মোহিত হইল এবং বিমান কিঞ্চিৎ অবতীর্ণ করিয়া নিদ্রাম্বিতা লাবণ্যবতীকে লইয়া পলায়ন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