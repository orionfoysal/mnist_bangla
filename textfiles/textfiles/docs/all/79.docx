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নাঢ়া বইহার নানাপ্রকার বৃক্ষলতা, বন্যজন্তু ও পাখিদের আশ্রয়স্থান- প্রকৃতি ইহার বনভূমি ও প্রান্তরকে অজস্র সম্পদে সাজাইয়াছে, সরস্বতী কুণ্ডী এই নাঢ়া-বইহারেরই উত্তর সীমানায়। প্রাচীন জরিপের থাক-নক্সায় দেখা যায় সেখানে কুশী নদীর প্রাচীন খাত ছিল-এখন মজিয়া মাত্র ঐ জলটুকু অবশিষ্ট আছে- অন্যদিকে সেই প্রাচীন খাতই ঘন অরণ্যে পরিণত-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