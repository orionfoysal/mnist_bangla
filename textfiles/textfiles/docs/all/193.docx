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0193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৭১২ খৃষ্টাব্দে মহাবীর তারেখ স্পেনদেশ জয় করেন। আমার স্পেনবিজয় কাব্যে সে অতুলনীয় বিজয়-গৌরবের কাহিনী ছন্দোবদ্ধ হইয়া প্রকাশিত হইয়াছে। বিজয়ের পরে মোস্‌লেমগণ প্রায় সপ্তশত বর্ষ প্রবল পরাক্রমে এবং অতুল গৌরবে সমগ্র ইথ্রিয়া উপদ্বীপ অর্থাৎ স্পেন ও পর্ত্তু‌গাল শাসন করেন । আফ্রিকা এবং এশিয়া হইতে লক্ষ লক্ষ মোস্‌লেম যাইয়া স্পেনে উপনিবেশ স্থাপন করেন।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