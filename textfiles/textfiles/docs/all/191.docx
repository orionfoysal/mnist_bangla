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0191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সে-রূপ তাহার না-দেখাই ভালো যাহাকে ঘরদুয়ার বাঁধিয়া সংসার করিতে হইবে। প্রকৃতির সে মোহিনীরূপের মায়া মানুষকে ঘরছাড়া করে, উদাসীন ছন্নছাড়া ভবঘুরে হ্যারি জন্‌সটন, মার্কো পোলো, হাড্সন, শ্যাকলটন করিয়া তোলে-গৃহস্থ সাজিয়া ঘরকন্না করিতে দেয় না- অসম্ভব তাহার পক্ষে ঘরকন্না করা একবার সে ডাক যে শুনিয়াছে, সে অনবগুণ্ঠিতা মোহিনীকে একবার যে প্রত্যক্ষ করিয়াছে।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