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5233"/>
        <w:gridCol w:w="5233"/>
      </w:tblGrid>
      <w:tr>
        <w:tc>
          <w:tcPr>
            <w:tcW w:type="dxa" w:w="5233"/>
          </w:tcPr>
          <w:p>
            <w:r>
              <w:t>ID</w:t>
            </w:r>
          </w:p>
        </w:tc>
        <w:tc>
          <w:tcPr>
            <w:tcW w:type="dxa" w:w="5233"/>
          </w:tcPr>
          <w:p>
            <w:r>
              <w:t xml:space="preserve">   0018</w:t>
            </w:r>
          </w:p>
        </w:tc>
      </w:tr>
      <w:tr>
        <w:tc>
          <w:tcPr>
            <w:tcW w:type="dxa" w:w="5233"/>
          </w:tcPr>
          <w:p>
            <w:r>
              <w:t>Occupation</w:t>
            </w:r>
          </w:p>
        </w:tc>
        <w:tc>
          <w:tcPr>
            <w:tcW w:type="dxa" w:w="5233"/>
          </w:tcPr>
          <w:p/>
        </w:tc>
      </w:tr>
      <w:tr>
        <w:tc>
          <w:tcPr>
            <w:tcW w:type="dxa" w:w="5233"/>
          </w:tcPr>
          <w:p>
            <w:r>
              <w:t>Gender</w:t>
            </w:r>
          </w:p>
        </w:tc>
        <w:tc>
          <w:tcPr>
            <w:tcW w:type="dxa" w:w="5233"/>
          </w:tcPr>
          <w:p/>
        </w:tc>
      </w:tr>
      <w:tr>
        <w:tc>
          <w:tcPr>
            <w:tcW w:type="dxa" w:w="5233"/>
          </w:tcPr>
          <w:p>
            <w:r>
              <w:t>Age</w:t>
            </w:r>
          </w:p>
        </w:tc>
        <w:tc>
          <w:tcPr>
            <w:tcW w:type="dxa" w:w="5233"/>
          </w:tcPr>
          <w:p/>
        </w:tc>
      </w:tr>
    </w:tbl>
    <w:p>
      <w:r>
        <w:br/>
      </w:r>
    </w:p>
    <w:p>
      <w:pPr>
        <w:jc w:val="both"/>
      </w:pPr>
      <w:r>
        <w:t>কলিকাতার জনকোলাহলপূর্ণ রাজপথে পড়িয়া সুরেন্দ্রনাথ প্রমাদ গণিল! এখানে তিরস্কার করিবারও কেহ নাই, দিবানিশি শাসনে রাখিতেও কেহ চাহে না! মুখ শুকাইলে কেহ ফিরিয়া দেখে না, মুখ ভারি হইলেও কেহ লক্ষ্য করে না! এখানে নিজেকে নিজে দেখিতে হয়। এখানে ভিক্ষাও জোটে, করুণারও স্থান আছে, আশ্রয়ও মিলে, কিন্তু আপনার চেষ্টা চাই! স্বেচ্ছায় কেহই তোমার মাঝে ঝাঁপাইয়া পড়িবে না।</w:t>
      </w:r>
    </w:p>
    <w:tbl>
      <w:tblPr>
        <w:tblStyle w:val="TableGrid"/>
        <w:tblW w:type="auto" w:w="0"/>
        <w:tblLook w:firstColumn="1" w:firstRow="1" w:lastColumn="0" w:lastRow="0" w:noHBand="0" w:noVBand="1" w:val="04A0"/>
      </w:tblPr>
      <w:tblGrid>
        <w:gridCol w:w="10466"/>
      </w:tblGrid>
      <w:tr>
        <w:tc>
          <w:tcPr>
            <w:tcW w:type="dxa" w:w="10466"/>
          </w:tcPr>
          <w:p>
            <w:r>
              <w:br/>
              <w:br/>
              <w:br/>
              <w:br/>
              <w:br/>
              <w:br/>
              <w:br/>
              <w:br/>
              <w:br/>
              <w:br/>
              <w:br/>
              <w:br/>
              <w:br/>
              <w:br/>
              <w:br/>
              <w:br/>
              <w:br/>
              <w:br/>
              <w:br/>
              <w:br/>
              <w:br/>
              <w:br/>
              <w:br/>
              <w:br/>
              <w:br/>
              <w:br/>
              <w:br/>
              <w:br/>
            </w:r>
          </w:p>
        </w:tc>
      </w:tr>
    </w:tbl>
    <w:sectPr w:rsidR="00FC693F" w:rsidRPr="0006063C" w:rsidSect="00034616">
      <w:pgSz w:w="11906" w:h="16838"/>
      <w:pgMar w:top="85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Lohit Bengali" w:hAnsi="Lohit Bengali"/>
      <w:sz w:val="28"/>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