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0220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 এক যে ছিল উকুনে-বুড়ী, তার মাথায় বড্ড ভয়ানক উকুন ছিল। সে যখন তার বুড়োকে ভাত খেতে দিতে যেত তখন ঝরঝর করে সেই উকুন বুড়োর ﻿পাতে পড়ত। তাইতে সে একদিন রেগে গিয়ে, ঠাঁই করে বুড়ীকে ঠেঙার বাড়ি মারলে। তখন বুড়ী ভাতের হাঁড়ি আছড়ে গুঁড়ো করে রাগের ভরে সেই যে নদীর ধার দিয়ে চলে গেল, আর তাকে বুড়ো ডেকে ফিরাতে পারলে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