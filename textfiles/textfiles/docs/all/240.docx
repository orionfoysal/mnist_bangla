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শীতকালের মাঝামাঝি যখন সর্ষেক্ষেত হলুদ ফুলে আলো করিয়াছে তখন যে দৃশ্য চোখের সম্মুখে উন্মুক্ত হইল, তাহার তুলনা নাই। দেড় হাজার বিঘা ব্যাপী একটা বিরাট প্রান্তর দূর দিগ্বলয়সীমা পর্যন্ত হলুদ রঙের গালিচায় ঢাকা-এর মধ্যে ছেদ নাই, বিরাম নাই-উপরে নীল আকাশ, ইন্দ্রনীলমণির মতো নীল-তার তলায় হলুদ-হলুদ রঙের ধরণী, যতদূর দৃষ্টি যায়। ভাবিলাম, এও একরকম মন্দ নয়।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