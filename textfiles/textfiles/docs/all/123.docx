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 কথায় রাজামশাই যে কি খুশী হলেন, কি আর বলব! তিনি বললেন, ‘আমার হাতি যদি বাঁচে পঞ্চাশ কলসী ঘি আর কত বড় একটা কথা! হাজার কলসী ঘি নিয়ে তার পেটে মাখাও। তখুনি হাজার মুটে হাজার কলসী ঘি নিয়ে মাঠে উপস্থিত করল। দুহাজার লোক মিলে সেই ঘি হাতির পেটে মাখাতে লাগল। সাতদিন খালি ‘আনো ঘি’, ‘ঢাল ঘি’ ছাড়া সেখানে আর কোনো কথাই শোনা গেল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