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0271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নক্ছেদীর খুপরিতে একজন প্রৌঢ়া স্ত্রীলোক আছে, সে যে নক্ছেদীর স্ত্রী তাহা অনুমান করা কিছু শক্ত নয়। কিন্তু সে প্রায়ই বাহিরের কাজকর্ম অর্থাৎ কাঠভাঙ্গা, কাঠকাটা, দূরবর্তী ভীমদাসটোলার পাতকুয়া হইতে জল আনা ইত্যাদি লইয়া থাকে। মঞ্চী সেই মেয়েটি, যে আমাকে বুনো হাতির গল্প বলিয়াছিল। সে আসিয়া শুষ্ক কাশের ডাঁটায় বোনা একখানা চেটাই পাতিয়া দিল।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