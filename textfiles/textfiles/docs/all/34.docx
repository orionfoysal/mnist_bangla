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সব জায়গায়ই দেখি রঙিন শাড়ি-পরা মেয়েরা কৌতূলহলপূর্ণ চোখে আড়াল হইতে ভোজনরত বাঙালি বাবুদের দিকে চাহিয়া আছে। রাজু পাঁড়ে কাহাকেও মনে কষ্ট দিল না-পিষ্টক ভক্ষণের সীমা অতিক্রম করিয়া রাজু পাঁড়ে ক্রমশ অসীমের দিকে চলিতে লাগিল দেখিয়া আমি গণনার হাল ছাড়িয়া দিলাম- সুতরাং সে কয়খানা পিষ্টক খাইয়াছিল বলিতে পারিব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