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0043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একপাশে তালপাতার চেটাই পাতিয়া বসিলাম, আর এই পূর্ণিমার জ্যোৎস্নাপ্লাবিত বনান্তস্থলীতে প্রায় ত্রিশটি কিশোরী তরুণী গাছটিকে ঘুরিয়া ঘুরিয়া নাচিতে লাগিল-পাশে পাশে মাদল বাজাইয়া একদল যুবক তাহাদের সঙ্গে সঙ্গে ঘুরিতেছে। ভানুমতীকে দেখিলাম এই দলের পুরোভাগে। মেয়েদের খোঁপায় ফুলের মালা, গায়ে ফুলের গহনা। …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