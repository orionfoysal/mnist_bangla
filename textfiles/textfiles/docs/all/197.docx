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0197</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তাদের মধ্যে সকলের বড় ছিল সেই ঠেঙাখেকো লেজকাটা বাঘটা। তার লেজের ঘা তখনো শুকোয়নি বলে সে বসতে পারত না, বসতে গেলেই তার বড্ড লাগত। কিন্তু না বসলেও তো চলবে না, যেমন করেই হোক বসতে হবে। এমন সময় একটি গর্ত দেখতে পেয়ে, সে সেই গর্তের ভিতরে লেজটুকু ঢুকিয়ে, কোনো মতে বসল। তারপর অন্য বাঘেরা এক-একজন করে তার পিঠে উঠতে লাগল।</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