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0113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 আর মেয়ের বাপ করেছে কি! কষে কোমর বেঁধে মুখ খামাটি করে মেরেছে বামুনের চাকরের পেটে এক লাথি! সে কি যেমন তেমন লাথি! লাথির চোটে, সেই বট গাছের ছিপিসুদ্ধ তার পেটের সব জল বেরিয়ে ঘর-বাড়ি, জিনিস-পত্র মেয়ে-টেয়ে একেবারে ভাসিয়ে নিয়ে গেল! বাকি রইল খালি মেয়ের বাপ আর বামুনের চাকর। তখন তারা দুজনে মিলে কোলাকুলি করতে লাগল।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