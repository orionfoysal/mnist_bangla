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0134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অনন্তর নয়নানন্দ এক নিবিড় জঙ্গলে উপস্থিত হইয়া শ্রেষ্ঠিকন্যাকে কহিল দেখ এই অরণ্যে অত্যন্ত দস্যুভয় আছে শিবিকায় আরোহণ ও অঙ্গে অলঙ্কারধারণ করিয়া যাওয়া উচিত নহে। খুলিয়া আমার হস্তে দাও আমি বস্ত্রাবৃত করিয়া রাখি নগর নিকটবর্ত্তী হইলে পুনরায় পরিবে। আর বাহকেরাও শিবিকা লইয়া এই স্থান হইতে ফিরিয়া যাউক কেরল আমরা দুই জনে দরিদ্রবেশে গমন করি। তাহা হইলে নিরুপদ্রবে এই দুর্গম বত্ম অতিক্রম করিতে পারিব।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