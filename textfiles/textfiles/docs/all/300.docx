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ছটু সিং ও অন্যান্য প্রজাদের জমি বিলি হইয়া গিয়াছে। সর্বসুদ্ধ প্রায় দেড় হাজার বিঘা জমি। নাঢ়া বইহারের জমি অত্যন্ত উর্বর বলিয়া ঐ অংশেই দেড় হাজার বিঘা জমি একসঙ্গে উহাদের দিতে হইয়াছে। সেখানকার প্রান্তরসীমার বনানী অতি শোভাময়ী, কতদিন সন্ধ্যাবেলা ঘোড়ায় আসিবার সময় সে বন দেখিয়া মনে হইয়াছে, জগতের মধ্যে নাঢ়া বইহারের এই বন একটা বিউটি স্পট-গেল সে বিউটি স্পট!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