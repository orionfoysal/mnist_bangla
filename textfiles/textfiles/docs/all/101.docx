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সন্ধ্যার বেশি দেরি নাই, দিগন্তব্যাপী ফুলকিয়া বইহারের পশ্চিম প্রান্তে একেবারে সবুজ বনরেখার মধ্যে ডুবিয়া টক্টকে রাঙা প্রকাণ্ড বড় সূর্যটা অস্ত যাইতেছে। এখানকার এই সূর্যাস্তগুলি-বিশেষত এই শীতকালে-এত অদ্ভুত সুন্দর যে এই সময়ে মাঝে মাঝে আমি মহালিখারূপের পাহাড়ে সূর্যাস্তের কিছু পূর্বে উঠিয়া বিস্ময়জনক দৃশ্যের প্রতীক্ষা করি।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