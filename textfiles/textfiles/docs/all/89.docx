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অনেকক্ষণ একভাবে বসিয়া পিঠ টন্‌টন্ করিতেছে, জিনের বসিবার জায়গাটা গরম হইয়া উঠিয়াছে, ঘোড়া ছাড়তোক ভাঙ্গিয়া দুলকি চাল ধরিয়াছে, আমার ঘোড়াটা আবার বড্ড ভয় পায়, এজন্য সতর্কতার সঙ্গে সামনের পথে অনেক দূর পর্যন্ত নজর রাখিয়া চলিয়াছি-হঠাৎ থমকিয়া ঘোড়া দাঁড়াইয়া গেলে ঘোড়া হইতে ছিটকাইয়া পড়া অনিবার্য।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