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0221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লেজ তো নয়, জোলার কাপড় ঝুলছিল। পাতার জন্যে ভালো করে দেখতে না পেয়ে বাঘেরা তাকেই লেজ মনে করেছে। সেই লেজ দেখে একটা বুড়ো বাঘ বললে, ‘ওটা একটা খুব ভয়ানক জানোয়ার হবে, হয়তো বা টাগই হবে।’ এই কথা শুনেই তো সব বাঘ মিলে ‘ধরলে ধরলে! পালা, পালা!’ বলে সেখান থেকে ছুটে পালাল। তখন জোলাও গাছ থেকে নেমে বাড়ি গেল।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