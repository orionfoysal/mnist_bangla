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0136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একটা বাঘ রোজ রাত্রে বুড়ীর ঘরের পিছনে এসে বসে থাকত। বুড়ী তা টের পেয়ে, রাত্রে কখনো ঘরের বাইরে আসত না, তার নাতনীকেও আসতে দিত না। কিন্তু নাতনীটি জোলার কাছে তার ঘোড়ার ডিমের কথা একটু শুনতে পেয়েছিল, তার কথা ভালো করে শুনবার জন্যে সে আবার তার কাছে যেতে চাইল। তখন বুড়ী তাকে বললে, ‘না-না, যাস্‌নে! বাঘে-টাগে ধরে নেবে।’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