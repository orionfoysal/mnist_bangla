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0266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আমার ঘোড়া উঠানোর মাঝখানে গিয়া দাঁড়াইতেই কোথা হইতে গুড়ুম গুড়ুম করিয়া দুই বন্দুকের আওয়াজ হইল। রাসবিহারী সিং-এর লোক আমায় চেনে, তাহারা স্থানীয় রীতি অনুসারে বন্দুকের আওয়াজ দ্বারা আমাকে অভ্যর্থনা করিল, ইহা বুঝিলাম। কিন্তু গৃহস্বামী কোথায়? গৃহস্বামী না আসিয়া দাঁড়াইলে ঘোড়া হইতে নামিবার প্রথা নাই।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