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ঝল্লু মাহাতোর বাড়ির একপাশে দেখি এখনো জঙ্গল কিছু কিছু আছে। ঝল্লু উঠানে এক ছেঁড়া সামিয়ানা টাঙাইয়াছে- তাহারই তলায় আমাদের আদর করিয়া বসাইল। টোলার সকল লোক ফর্সা ধুতি ও মেরজাই পরিয়া সেখানে ঘাসে-বোনা একজাতীয় মাদুরের আসনে বসিয়া আছে। বলিলাম- খাইবার অনুরোধ রাখিতে পারিব না, কারণ অনেক স্থানে যাইতে হইবে।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