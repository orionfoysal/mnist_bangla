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0158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এমন সময়ে এক কাণ্ড হয়েছে। সেই দেশে এক সর্বনেশে চিল থাকত। সে গরু, মহিষ, হাতি, ঘোড়া, যা পেত তাই ধরে গিলত। খালি সেই মেছুনীর কাছে সে জব্দ ছিল। মেছুনীর ঝুড়ি ধরতে এলেই, মেছুনী তাকে এমনি বকুনি দিত যে, সে পালাবার পথ পেত না। কিন্তু তাতে তার রাগ আরও বেড়ে যেত আর সে ভাবত যে, যেমন করেই হোক একদিন ঐ ঝুড়িটা কেড়ে নিতে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