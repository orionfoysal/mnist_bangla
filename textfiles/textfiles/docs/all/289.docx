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0289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চীহড় ফলের গাছ পাওয়া গেল আরো অনেক উপরে উঠিয়া। স্থলপদ্মের পাতার মতো পাতা, খুব মোটা কাষ্ঠময় লতা, আঁকিয়া বাঁকিয়া অন্য গাছকে আশ্রয় করিয়া উঠিয়াছে। ফলগুলি শিমজাতীয়, তবে শিমের দুখানি খোলা কটকী চটিজুতার মতো বড়, অমনি কঠিন ও চওড়া-ভিতরে গোল বিচি। আমরা শুকনো লতাপাতা জ্বালাইয়া বিচি পুড়াইয়া খাইয়াছি-ঠিক যেন গোল আলুর মতো আস্বাদ।</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