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আমি ভাবিতেছিলাম- এই শেষ। আর এখানে আসিব না। এ পাহাড়ের উপরকার সমাধিস্থান, এ বনাঞ্চল আর দেখিব না। ধন্ঝরির শৈলচূড়ায় পুষ্পিত সপ্তপর্ণের নিকট, ভানুমতীর নিটক, এই আমার চিরবিদায়। ছ-বছরের দীর্ঘ বনবাস সাঙ্গ করিয়া কলিকাতা নগরীতে ফিরিব- কিন্তু যাইবার দিন ঘনাইয়া আসিবার সঙ্গে সঙ্গে ইহাদের কেন এত বেশি করিয়া জড়াইয়া ধরিতেছি!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