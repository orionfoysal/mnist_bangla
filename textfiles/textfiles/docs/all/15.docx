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0015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একটু পরে তিনি একবাটি মহিষের দুধের দই খাটিয়ার একপাশে রাখিয়া সরিয়া দরজার কবাটের আড়ালে দাঁড়াইলেন। শিকল নাড়ার শব্দ শুনিয়া বেঙ্কটেশ্বর প্রসাদ উঠিয়া স্ত্রীর নিকটে গেল এবং তখনই হাসিমুখে আসিয়া বলিল- আমার স্ত্রী বলছে আপনি আমাদের বন্ধু হয়েছেন, বন্ধুকে একটু ঠাণ্ডা করতে হয় কিনা তাই দইয়ের সঙ্গে বেশি করে পিপুল শুঁট ও লঙ্কার গুঁড়ো মেশানো রয়েছে।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