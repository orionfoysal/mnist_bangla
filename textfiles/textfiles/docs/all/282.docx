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 আমার জীবনের এক পরম বিচিত্র মুহূর্ত। কতক্ষণ দাঁড়াইয়া আছি, দু-একটা নক্ষত্র উঠিল মাথার উপরকার সেই নীল আকাশের ফালিটুকুতে, এমন সময় ঘোড়ার পায়ের শব্দে চমকাইয়া উঠিয়া দেখি, আমিন পূরণচাঁদ নাঢ়া বইহারের পশ্চিম সীমানায় জরিপের কাজ শেষ করিয়া কাছারি ফিরিতেছে। আমায় দেখিয়া ঘোড়া হইতে নামিয়া বলিল-হুজুর এখানে? তাহাকে বলিলাম, বেড়াইতে আসিয়াছি।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