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0121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ভারী বনের ভিতরে সহজে রোদ ঢুকতে পায় না। সেখানে রোদ খুঁজতে গেলে উঁচু গাছের আগায় গিয়ে উঠতে হয়। মজন্তালী একটা গাছের আগায় উঠে দেখলে যে, এই বড় এক মরা মহিষ মাঠের মাঝখানে পড়ে আছে। তখন সে তাড়াতাড়ি গিয়ে সেই মহিষটার গায়ে কয়েকটা আঁচড় কামড় দিয়ে এসে বাঘিনীকে বললে, ‘শীগগির যা, আমি একটা মোষ মেরে রেখে এসেছি।’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